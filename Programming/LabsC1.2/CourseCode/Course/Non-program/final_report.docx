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23B8" w14:textId="77777777" w:rsidR="0099495D" w:rsidRDefault="0099495D" w:rsidP="0099495D">
      <w:pPr>
        <w:pStyle w:val="Default"/>
        <w:ind w:right="-2" w:firstLine="708"/>
      </w:pPr>
      <w:bookmarkStart w:id="0" w:name="_Toc264388593"/>
      <w:r>
        <w:t xml:space="preserve">МИНИСТЕРСТВО ЦИФРОВОГО РАЗВИТИЯ, СВЯЗИ И МАССОВЫХ </w:t>
      </w:r>
    </w:p>
    <w:p w14:paraId="18F2428E" w14:textId="77777777" w:rsidR="0099495D" w:rsidRDefault="0099495D" w:rsidP="0099495D">
      <w:pPr>
        <w:pStyle w:val="Default"/>
        <w:ind w:right="-2"/>
        <w:jc w:val="center"/>
      </w:pPr>
      <w:r>
        <w:t>КОММУНИКАЦИЙ РОССИЙСКОЙ ФЕДЕРАЦИИ</w:t>
      </w:r>
    </w:p>
    <w:p w14:paraId="20F00CF7" w14:textId="77777777" w:rsidR="0099495D" w:rsidRDefault="0099495D" w:rsidP="0099495D">
      <w:pPr>
        <w:pStyle w:val="Default"/>
        <w:jc w:val="center"/>
      </w:pPr>
      <w:r>
        <w:t>Федеральное государственное образовательное бюджетное учреждение</w:t>
      </w:r>
    </w:p>
    <w:p w14:paraId="342E2F3B" w14:textId="77777777" w:rsidR="0099495D" w:rsidRDefault="0099495D" w:rsidP="0099495D">
      <w:pPr>
        <w:pStyle w:val="Default"/>
        <w:jc w:val="center"/>
      </w:pPr>
      <w:r>
        <w:t>высшего профессионального образования</w:t>
      </w:r>
    </w:p>
    <w:p w14:paraId="6AD6B98E" w14:textId="77777777" w:rsidR="0099495D" w:rsidRDefault="0099495D" w:rsidP="0099495D">
      <w:pPr>
        <w:pStyle w:val="Default"/>
        <w:jc w:val="center"/>
      </w:pPr>
      <w:r>
        <w:t>«Санкт-Петербургский государственный университет телекоммуникаций</w:t>
      </w:r>
    </w:p>
    <w:p w14:paraId="4A997598" w14:textId="77777777" w:rsidR="0099495D" w:rsidRDefault="0099495D" w:rsidP="0099495D">
      <w:pPr>
        <w:pStyle w:val="Default"/>
        <w:pBdr>
          <w:bottom w:val="single" w:sz="4" w:space="1" w:color="000000"/>
        </w:pBdr>
        <w:jc w:val="center"/>
      </w:pPr>
      <w:r>
        <w:t>им. проф. М.А. Бонч-Бруевича»</w:t>
      </w:r>
    </w:p>
    <w:p w14:paraId="7C412F8B" w14:textId="77777777" w:rsidR="0099495D" w:rsidRDefault="0099495D" w:rsidP="0099495D">
      <w:pPr>
        <w:pStyle w:val="Default"/>
        <w:spacing w:line="480" w:lineRule="auto"/>
        <w:ind w:firstLine="1701"/>
        <w:rPr>
          <w:sz w:val="28"/>
          <w:szCs w:val="28"/>
        </w:rPr>
      </w:pPr>
    </w:p>
    <w:p w14:paraId="6BC9D3D7" w14:textId="77777777" w:rsidR="0099495D" w:rsidRDefault="0099495D" w:rsidP="0099495D">
      <w:pPr>
        <w:pStyle w:val="Default"/>
        <w:spacing w:line="360" w:lineRule="auto"/>
        <w:jc w:val="center"/>
      </w:pPr>
      <w:r>
        <w:rPr>
          <w:rStyle w:val="19"/>
          <w:sz w:val="28"/>
          <w:szCs w:val="28"/>
        </w:rPr>
        <w:t xml:space="preserve">Факультет </w:t>
      </w:r>
      <w:r>
        <w:rPr>
          <w:rStyle w:val="19"/>
          <w:sz w:val="28"/>
          <w:szCs w:val="28"/>
          <w:u w:val="single"/>
        </w:rPr>
        <w:t>Инфокоммуникационных сетей и систем</w:t>
      </w:r>
    </w:p>
    <w:p w14:paraId="38D0D21F" w14:textId="77777777" w:rsidR="0099495D" w:rsidRDefault="0099495D" w:rsidP="0099495D">
      <w:pPr>
        <w:pStyle w:val="Default"/>
        <w:spacing w:line="720" w:lineRule="auto"/>
        <w:jc w:val="center"/>
      </w:pPr>
      <w:r>
        <w:rPr>
          <w:rStyle w:val="19"/>
          <w:sz w:val="28"/>
          <w:szCs w:val="28"/>
        </w:rPr>
        <w:t xml:space="preserve">Кафедра </w:t>
      </w:r>
      <w:r>
        <w:rPr>
          <w:rStyle w:val="19"/>
          <w:sz w:val="28"/>
          <w:szCs w:val="28"/>
          <w:u w:val="single"/>
        </w:rPr>
        <w:t>Программной инженерии и вычислительной техники</w:t>
      </w:r>
    </w:p>
    <w:p w14:paraId="3E19C235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</w:p>
    <w:p w14:paraId="7D3C4803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</w:p>
    <w:p w14:paraId="0CA3965A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</w:p>
    <w:p w14:paraId="7ACBA686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71C06CD8" w14:textId="77777777" w:rsidR="0099495D" w:rsidRDefault="0099495D" w:rsidP="0099495D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14:paraId="7E1C9892" w14:textId="77777777" w:rsidR="0099495D" w:rsidRDefault="0099495D" w:rsidP="0099495D">
      <w:pPr>
        <w:pStyle w:val="Default"/>
        <w:jc w:val="center"/>
      </w:pPr>
      <w:r>
        <w:rPr>
          <w:rStyle w:val="19"/>
          <w:b/>
          <w:bCs/>
          <w:sz w:val="32"/>
          <w:szCs w:val="32"/>
        </w:rPr>
        <w:t>«Программирование»</w:t>
      </w:r>
    </w:p>
    <w:p w14:paraId="2A160DDB" w14:textId="77777777" w:rsidR="0099495D" w:rsidRDefault="0099495D" w:rsidP="0099495D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Анализ сигнала на выходе электрической цепи</w:t>
      </w:r>
    </w:p>
    <w:p w14:paraId="2B1E44EE" w14:textId="77777777" w:rsidR="0099495D" w:rsidRDefault="0099495D" w:rsidP="0099495D">
      <w:pPr>
        <w:pStyle w:val="Default"/>
      </w:pPr>
    </w:p>
    <w:p w14:paraId="4347250B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</w:p>
    <w:p w14:paraId="1B64F4E2" w14:textId="77777777" w:rsidR="0099495D" w:rsidRDefault="0099495D" w:rsidP="0099495D"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  <w:t>Передаточная характеристика – ___ вариант</w:t>
      </w:r>
    </w:p>
    <w:p w14:paraId="0B134C6F" w14:textId="77777777" w:rsidR="0099495D" w:rsidRDefault="0099495D" w:rsidP="0099495D">
      <w:pPr>
        <w:pStyle w:val="Default"/>
        <w:ind w:left="3544"/>
        <w:rPr>
          <w:sz w:val="28"/>
          <w:szCs w:val="28"/>
        </w:rPr>
      </w:pPr>
    </w:p>
    <w:p w14:paraId="7E67F8FD" w14:textId="77777777" w:rsidR="0099495D" w:rsidRDefault="0099495D" w:rsidP="0099495D">
      <w:pPr>
        <w:pStyle w:val="Default"/>
        <w:ind w:left="3544"/>
        <w:rPr>
          <w:sz w:val="28"/>
          <w:szCs w:val="28"/>
        </w:rPr>
      </w:pPr>
      <w:r>
        <w:rPr>
          <w:sz w:val="28"/>
          <w:szCs w:val="28"/>
        </w:rPr>
        <w:t>Входной сигнал – ___ вариант</w:t>
      </w:r>
    </w:p>
    <w:p w14:paraId="75C80ABA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</w:p>
    <w:p w14:paraId="1650757D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</w:p>
    <w:p w14:paraId="27B7EFE3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14:paraId="567AA923" w14:textId="77777777" w:rsidR="0099495D" w:rsidRDefault="0099495D" w:rsidP="0099495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_____________</w:t>
      </w:r>
    </w:p>
    <w:p w14:paraId="3AB77D1B" w14:textId="77777777" w:rsidR="0099495D" w:rsidRDefault="0099495D" w:rsidP="0099495D">
      <w:pPr>
        <w:pStyle w:val="Default"/>
        <w:ind w:left="5386" w:firstLine="278"/>
      </w:pPr>
      <w:r>
        <w:rPr>
          <w:rStyle w:val="19"/>
          <w:i/>
          <w:iCs/>
          <w:sz w:val="22"/>
          <w:szCs w:val="22"/>
        </w:rPr>
        <w:t xml:space="preserve">(Ф.И.О., № группы) </w:t>
      </w:r>
      <w:r>
        <w:rPr>
          <w:rStyle w:val="19"/>
          <w:i/>
          <w:iCs/>
          <w:sz w:val="22"/>
          <w:szCs w:val="22"/>
        </w:rPr>
        <w:tab/>
        <w:t>(подпись)</w:t>
      </w:r>
    </w:p>
    <w:p w14:paraId="2C474309" w14:textId="77777777" w:rsidR="0099495D" w:rsidRDefault="0099495D" w:rsidP="0099495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14:paraId="44E37C06" w14:textId="77777777" w:rsidR="0099495D" w:rsidRDefault="0099495D" w:rsidP="0099495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«______» ______________________2024г</w:t>
      </w:r>
    </w:p>
    <w:p w14:paraId="6619BE28" w14:textId="77777777" w:rsidR="0099495D" w:rsidRDefault="0099495D" w:rsidP="0099495D">
      <w:pPr>
        <w:pStyle w:val="Default"/>
        <w:ind w:left="4678"/>
      </w:pPr>
      <w:r>
        <w:rPr>
          <w:rStyle w:val="19"/>
          <w:sz w:val="28"/>
          <w:szCs w:val="28"/>
        </w:rPr>
        <w:t>Проверил</w:t>
      </w:r>
      <w:r w:rsidRPr="00FB103F">
        <w:rPr>
          <w:rStyle w:val="19"/>
          <w:sz w:val="28"/>
          <w:szCs w:val="28"/>
        </w:rPr>
        <w:t>(</w:t>
      </w:r>
      <w:r>
        <w:rPr>
          <w:rStyle w:val="19"/>
          <w:sz w:val="28"/>
          <w:szCs w:val="28"/>
        </w:rPr>
        <w:t>а):</w:t>
      </w:r>
    </w:p>
    <w:p w14:paraId="04A0E56B" w14:textId="77777777" w:rsidR="0099495D" w:rsidRDefault="0099495D" w:rsidP="0099495D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_____________</w:t>
      </w:r>
    </w:p>
    <w:p w14:paraId="2B8DE807" w14:textId="77777777" w:rsidR="0099495D" w:rsidRDefault="0099495D" w:rsidP="0099495D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14:paraId="7E0B2A2F" w14:textId="77777777" w:rsidR="0099495D" w:rsidRDefault="0099495D" w:rsidP="0099495D">
      <w:pPr>
        <w:pStyle w:val="Default"/>
        <w:jc w:val="center"/>
        <w:rPr>
          <w:sz w:val="28"/>
          <w:szCs w:val="28"/>
        </w:rPr>
      </w:pPr>
    </w:p>
    <w:p w14:paraId="0D5E3E85" w14:textId="77777777" w:rsidR="0099495D" w:rsidRDefault="0099495D" w:rsidP="0099495D">
      <w:pPr>
        <w:pStyle w:val="Default"/>
        <w:jc w:val="center"/>
        <w:rPr>
          <w:sz w:val="28"/>
          <w:szCs w:val="28"/>
        </w:rPr>
      </w:pPr>
    </w:p>
    <w:p w14:paraId="73912817" w14:textId="77777777" w:rsidR="0099495D" w:rsidRDefault="0099495D" w:rsidP="0099495D">
      <w:pPr>
        <w:pStyle w:val="Default"/>
        <w:jc w:val="center"/>
        <w:rPr>
          <w:sz w:val="28"/>
          <w:szCs w:val="28"/>
        </w:rPr>
      </w:pPr>
    </w:p>
    <w:p w14:paraId="22BBE7E7" w14:textId="77777777" w:rsidR="0099495D" w:rsidRDefault="0099495D" w:rsidP="0099495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DBC51FA" w14:textId="77777777" w:rsidR="0099495D" w:rsidRPr="00FB103F" w:rsidRDefault="0099495D" w:rsidP="0099495D">
      <w:pPr>
        <w:pStyle w:val="18"/>
        <w:jc w:val="center"/>
        <w:rPr>
          <w:rFonts w:ascii="Times New Roman" w:hAnsi="Times New Roman"/>
        </w:rPr>
      </w:pPr>
      <w:r w:rsidRPr="00FB103F">
        <w:rPr>
          <w:rStyle w:val="19"/>
          <w:rFonts w:ascii="Times New Roman" w:hAnsi="Times New Roman"/>
          <w:sz w:val="28"/>
          <w:szCs w:val="28"/>
        </w:rPr>
        <w:t>2024</w:t>
      </w:r>
    </w:p>
    <w:p w14:paraId="13919698" w14:textId="77777777" w:rsidR="005319E2" w:rsidRDefault="00D13824">
      <w:pPr>
        <w:pStyle w:val="tdnontocunorderedcaption"/>
        <w:spacing w:before="0"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АННОТАЦИЯ</w:t>
      </w:r>
    </w:p>
    <w:p w14:paraId="534AFF10" w14:textId="77777777" w:rsidR="005319E2" w:rsidRDefault="005319E2">
      <w:pPr>
        <w:pStyle w:val="tdtext"/>
      </w:pPr>
    </w:p>
    <w:p w14:paraId="7F27EB57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«Консольный анализатор сигналов электрических импульсов.» был разработан и протестирован в результате выполнения курсовой работы «Анализ сигнала на выходе электрической цепи». </w:t>
      </w:r>
    </w:p>
    <w:p w14:paraId="397C6357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представляет собой набор скриптов и исходных кодов, написанных на языке программирования C, предназначенных для создания, анализа и визуализации данных, сгенерированных с использованием определенного алгоритма.</w:t>
      </w:r>
    </w:p>
    <w:p w14:paraId="73FBC87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Основное функциональное назначение программы - вычисление параметров, основанных на входных данных, и предоставление пользователю информации о результатах вычислений. Для этого программа выполняет несколько шагов: сначала создает и заполняет файлы с данными, затем анализирует эти данные, вычисляет необходимые параметры и выводит результаты на экран.</w:t>
      </w:r>
    </w:p>
    <w:p w14:paraId="1D463820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также обладает возможностью автоматического создания массивов данных, запуска других программ (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>
        <w:rPr>
          <w:rFonts w:ascii="Times New Roman" w:hAnsi="Times New Roman"/>
          <w:sz w:val="28"/>
          <w:szCs w:val="28"/>
        </w:rPr>
        <w:t>) для создания графиков, а также обеспечивает пользовательский интерфейс в виде текстового меню для управления функционалом программы.</w:t>
      </w:r>
    </w:p>
    <w:p w14:paraId="29E3F4C6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  <w:sectPr w:rsidR="005319E2" w:rsidSect="00B853ED">
          <w:headerReference w:type="default" r:id="rId13"/>
          <w:footerReference w:type="default" r:id="rId14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9321EE8" w14:textId="77777777" w:rsidR="005319E2" w:rsidRDefault="00D13824">
      <w:pPr>
        <w:pStyle w:val="tdnontocunorderedcaption"/>
        <w:spacing w:before="0"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СОДЕРЖАНИЕ</w:t>
      </w:r>
    </w:p>
    <w:p w14:paraId="02D86EFF" w14:textId="77777777" w:rsidR="005319E2" w:rsidRDefault="005319E2">
      <w:pPr>
        <w:pStyle w:val="tdtext"/>
      </w:pPr>
    </w:p>
    <w:p w14:paraId="47CB3C1C" w14:textId="1F347F91" w:rsidR="00A75AB0" w:rsidRDefault="00D13824">
      <w:pPr>
        <w:pStyle w:val="11"/>
        <w:rPr>
          <w:rFonts w:asciiTheme="minorHAnsi" w:hAnsiTheme="minorHAnsi"/>
          <w:b w:val="0"/>
          <w:noProof/>
        </w:rPr>
      </w:pPr>
      <w:r w:rsidRPr="00341AD7">
        <w:rPr>
          <w:rFonts w:ascii="Times New Roman" w:hAnsi="Times New Roman"/>
          <w:sz w:val="24"/>
        </w:rPr>
        <w:fldChar w:fldCharType="begin"/>
      </w:r>
      <w:r w:rsidRPr="00341AD7">
        <w:rPr>
          <w:rFonts w:ascii="Times New Roman" w:hAnsi="Times New Roman"/>
          <w:sz w:val="24"/>
        </w:rPr>
        <w:instrText xml:space="preserve"> TOC \o "1-3" \h \z \u </w:instrText>
      </w:r>
      <w:r w:rsidRPr="00341AD7">
        <w:rPr>
          <w:rFonts w:ascii="Times New Roman" w:hAnsi="Times New Roman"/>
          <w:sz w:val="24"/>
        </w:rPr>
        <w:fldChar w:fldCharType="separate"/>
      </w:r>
      <w:hyperlink w:anchor="_Toc168131102" w:history="1">
        <w:r w:rsidR="00A75AB0" w:rsidRPr="00AA4A1F">
          <w:rPr>
            <w:rStyle w:val="a9"/>
            <w:rFonts w:cs="Times New Roman"/>
            <w:noProof/>
          </w:rPr>
          <w:t>1.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Общие сведения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_Toc168131102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5</w:t>
        </w:r>
        <w:r w:rsidR="00A75AB0">
          <w:rPr>
            <w:noProof/>
            <w:webHidden/>
          </w:rPr>
          <w:fldChar w:fldCharType="end"/>
        </w:r>
      </w:hyperlink>
    </w:p>
    <w:p w14:paraId="5ACDDD54" w14:textId="4971AAE5" w:rsidR="00A75AB0" w:rsidRDefault="00D85D88">
      <w:pPr>
        <w:pStyle w:val="25"/>
        <w:rPr>
          <w:rFonts w:asciiTheme="minorHAnsi" w:hAnsiTheme="minorHAnsi"/>
          <w:noProof/>
        </w:rPr>
      </w:pPr>
      <w:hyperlink w:anchor="_Toc168131103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1.1. Обозначение и наименование программы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_Toc168131103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5</w:t>
        </w:r>
        <w:r w:rsidR="00A75AB0">
          <w:rPr>
            <w:noProof/>
            <w:webHidden/>
          </w:rPr>
          <w:fldChar w:fldCharType="end"/>
        </w:r>
      </w:hyperlink>
    </w:p>
    <w:p w14:paraId="26B0D395" w14:textId="121ECDE7" w:rsidR="00A75AB0" w:rsidRDefault="00D85D88">
      <w:pPr>
        <w:pStyle w:val="25"/>
        <w:rPr>
          <w:rFonts w:asciiTheme="minorHAnsi" w:hAnsiTheme="minorHAnsi"/>
          <w:noProof/>
        </w:rPr>
      </w:pPr>
      <w:hyperlink w:anchor="_Toc168131104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1.2. Программное обеспечение, необходимое для функционирования программы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_Toc168131104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5</w:t>
        </w:r>
        <w:r w:rsidR="00A75AB0">
          <w:rPr>
            <w:noProof/>
            <w:webHidden/>
          </w:rPr>
          <w:fldChar w:fldCharType="end"/>
        </w:r>
      </w:hyperlink>
    </w:p>
    <w:p w14:paraId="68B1BC77" w14:textId="168EB10C" w:rsidR="00A75AB0" w:rsidRDefault="00D85D88">
      <w:pPr>
        <w:pStyle w:val="25"/>
        <w:rPr>
          <w:rFonts w:asciiTheme="minorHAnsi" w:hAnsiTheme="minorHAnsi"/>
          <w:noProof/>
        </w:rPr>
      </w:pPr>
      <w:hyperlink w:anchor="_Toc168131105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1.3. Языки программирования, на которых написана программа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_Toc168131105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5</w:t>
        </w:r>
        <w:r w:rsidR="00A75AB0">
          <w:rPr>
            <w:noProof/>
            <w:webHidden/>
          </w:rPr>
          <w:fldChar w:fldCharType="end"/>
        </w:r>
      </w:hyperlink>
    </w:p>
    <w:p w14:paraId="05980A0F" w14:textId="09B15227" w:rsidR="00A75AB0" w:rsidRDefault="00D85D88">
      <w:pPr>
        <w:pStyle w:val="11"/>
        <w:rPr>
          <w:rFonts w:asciiTheme="minorHAnsi" w:hAnsiTheme="minorHAnsi"/>
          <w:b w:val="0"/>
          <w:noProof/>
        </w:rPr>
      </w:pPr>
      <w:hyperlink w:anchor="_Toc168131106" w:history="1">
        <w:r w:rsidR="00A75AB0" w:rsidRPr="00AA4A1F">
          <w:rPr>
            <w:rStyle w:val="a9"/>
            <w:rFonts w:cs="Times New Roman"/>
            <w:noProof/>
          </w:rPr>
          <w:t>2.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Функциональное назначение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_Toc168131106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6</w:t>
        </w:r>
        <w:r w:rsidR="00A75AB0">
          <w:rPr>
            <w:noProof/>
            <w:webHidden/>
          </w:rPr>
          <w:fldChar w:fldCharType="end"/>
        </w:r>
      </w:hyperlink>
    </w:p>
    <w:p w14:paraId="34C69959" w14:textId="667C1C2E" w:rsidR="00A75AB0" w:rsidRDefault="00D85D88">
      <w:pPr>
        <w:pStyle w:val="11"/>
        <w:rPr>
          <w:rFonts w:asciiTheme="minorHAnsi" w:hAnsiTheme="minorHAnsi"/>
          <w:b w:val="0"/>
          <w:noProof/>
        </w:rPr>
      </w:pPr>
      <w:hyperlink w:anchor="_Toc168131107" w:history="1">
        <w:r w:rsidR="00A75AB0" w:rsidRPr="00AA4A1F">
          <w:rPr>
            <w:rStyle w:val="a9"/>
            <w:rFonts w:cs="Times New Roman"/>
            <w:noProof/>
          </w:rPr>
          <w:t>3.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Описание логической структуры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_Toc168131107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7</w:t>
        </w:r>
        <w:r w:rsidR="00A75AB0">
          <w:rPr>
            <w:noProof/>
            <w:webHidden/>
          </w:rPr>
          <w:fldChar w:fldCharType="end"/>
        </w:r>
      </w:hyperlink>
    </w:p>
    <w:p w14:paraId="41F5B224" w14:textId="36BC9019" w:rsidR="00A75AB0" w:rsidRDefault="00D85D88">
      <w:pPr>
        <w:pStyle w:val="25"/>
        <w:rPr>
          <w:rFonts w:asciiTheme="minorHAnsi" w:hAnsiTheme="minorHAnsi"/>
          <w:noProof/>
        </w:rPr>
      </w:pPr>
      <w:hyperlink w:anchor="_Toc168131108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3.1. Алгоритм программы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_Toc168131108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7</w:t>
        </w:r>
        <w:r w:rsidR="00A75AB0">
          <w:rPr>
            <w:noProof/>
            <w:webHidden/>
          </w:rPr>
          <w:fldChar w:fldCharType="end"/>
        </w:r>
      </w:hyperlink>
    </w:p>
    <w:p w14:paraId="09BFDB82" w14:textId="19B18003" w:rsidR="00A75AB0" w:rsidRDefault="00D85D88">
      <w:pPr>
        <w:pStyle w:val="25"/>
        <w:tabs>
          <w:tab w:val="left" w:pos="1560"/>
        </w:tabs>
        <w:rPr>
          <w:rFonts w:asciiTheme="minorHAnsi" w:hAnsiTheme="minorHAnsi"/>
          <w:noProof/>
        </w:rPr>
      </w:pPr>
      <w:hyperlink w:anchor="_Toc168131109" w:history="1">
        <w:r w:rsidR="00A75AB0" w:rsidRPr="00AA4A1F">
          <w:rPr>
            <w:rStyle w:val="a9"/>
            <w:noProof/>
            <w:lang w:val="en-US"/>
          </w:rPr>
          <w:t>3.1.1</w:t>
        </w:r>
        <w:r w:rsidR="00A75AB0">
          <w:rPr>
            <w:rFonts w:asciiTheme="minorHAnsi" w:hAnsiTheme="minorHAnsi"/>
            <w:noProof/>
          </w:rPr>
          <w:tab/>
        </w:r>
        <w:r w:rsidR="00A75AB0" w:rsidRPr="00AA4A1F">
          <w:rPr>
            <w:rStyle w:val="a9"/>
            <w:noProof/>
          </w:rPr>
          <w:t xml:space="preserve">Функция </w:t>
        </w:r>
        <w:r w:rsidR="00A75AB0" w:rsidRPr="00AA4A1F">
          <w:rPr>
            <w:rStyle w:val="a9"/>
            <w:noProof/>
            <w:lang w:val="en-US"/>
          </w:rPr>
          <w:t>«print_splash_screen</w:t>
        </w:r>
        <w:r w:rsidR="00A75AB0" w:rsidRPr="00AA4A1F">
          <w:rPr>
            <w:rStyle w:val="a9"/>
            <w:noProof/>
          </w:rPr>
          <w:t>»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_Toc168131109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7</w:t>
        </w:r>
        <w:r w:rsidR="00A75AB0">
          <w:rPr>
            <w:noProof/>
            <w:webHidden/>
          </w:rPr>
          <w:fldChar w:fldCharType="end"/>
        </w:r>
      </w:hyperlink>
    </w:p>
    <w:p w14:paraId="2054C832" w14:textId="3B47A2E4" w:rsidR="00A75AB0" w:rsidRDefault="00D85D88">
      <w:pPr>
        <w:pStyle w:val="34"/>
        <w:rPr>
          <w:rFonts w:asciiTheme="minorHAnsi" w:hAnsiTheme="minorHAnsi"/>
          <w:noProof/>
        </w:rPr>
      </w:pPr>
      <w:hyperlink w:anchor="_Toc168131110" w:history="1">
        <w:r w:rsidR="00A75AB0" w:rsidRPr="00AA4A1F">
          <w:rPr>
            <w:rStyle w:val="a9"/>
            <w:noProof/>
          </w:rPr>
          <w:t>3.1.2. Функция «</w:t>
        </w:r>
        <w:r w:rsidR="00A75AB0" w:rsidRPr="00AA4A1F">
          <w:rPr>
            <w:rStyle w:val="a9"/>
            <w:noProof/>
            <w:lang w:val="en-US"/>
          </w:rPr>
          <w:t>main</w:t>
        </w:r>
        <w:r w:rsidR="00A75AB0" w:rsidRPr="00AA4A1F">
          <w:rPr>
            <w:rStyle w:val="a9"/>
            <w:noProof/>
          </w:rPr>
          <w:t>.</w:t>
        </w:r>
        <w:r w:rsidR="00A75AB0" w:rsidRPr="00AA4A1F">
          <w:rPr>
            <w:rStyle w:val="a9"/>
            <w:noProof/>
            <w:lang w:val="en-US"/>
          </w:rPr>
          <w:t>c</w:t>
        </w:r>
        <w:r w:rsidR="00A75AB0" w:rsidRPr="00AA4A1F">
          <w:rPr>
            <w:rStyle w:val="a9"/>
            <w:noProof/>
          </w:rPr>
          <w:t>»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_Toc168131110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8</w:t>
        </w:r>
        <w:r w:rsidR="00A75AB0">
          <w:rPr>
            <w:noProof/>
            <w:webHidden/>
          </w:rPr>
          <w:fldChar w:fldCharType="end"/>
        </w:r>
      </w:hyperlink>
    </w:p>
    <w:p w14:paraId="6F90E1F4" w14:textId="5864FA4F" w:rsidR="00A75AB0" w:rsidRDefault="00D85D88">
      <w:pPr>
        <w:pStyle w:val="34"/>
        <w:rPr>
          <w:rFonts w:asciiTheme="minorHAnsi" w:hAnsiTheme="minorHAnsi"/>
          <w:noProof/>
        </w:rPr>
      </w:pPr>
      <w:hyperlink w:anchor="_Toc168131111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3.1.3. «Выбор 1 – введение количества точек»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_Toc168131111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9</w:t>
        </w:r>
        <w:r w:rsidR="00A75AB0">
          <w:rPr>
            <w:noProof/>
            <w:webHidden/>
          </w:rPr>
          <w:fldChar w:fldCharType="end"/>
        </w:r>
      </w:hyperlink>
    </w:p>
    <w:p w14:paraId="24394BE6" w14:textId="716D1716" w:rsidR="00A75AB0" w:rsidRDefault="00D85D88">
      <w:pPr>
        <w:pStyle w:val="34"/>
        <w:rPr>
          <w:rFonts w:asciiTheme="minorHAnsi" w:hAnsiTheme="minorHAnsi"/>
          <w:noProof/>
        </w:rPr>
      </w:pPr>
      <w:hyperlink w:anchor="_Toc168131112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3.1.4. «Выбор 2 – расчёт параметра»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_Toc168131112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9</w:t>
        </w:r>
        <w:r w:rsidR="00A75AB0">
          <w:rPr>
            <w:noProof/>
            <w:webHidden/>
          </w:rPr>
          <w:fldChar w:fldCharType="end"/>
        </w:r>
      </w:hyperlink>
    </w:p>
    <w:p w14:paraId="45216C94" w14:textId="73E04688" w:rsidR="00A75AB0" w:rsidRDefault="00D85D88">
      <w:pPr>
        <w:pStyle w:val="34"/>
        <w:rPr>
          <w:rFonts w:asciiTheme="minorHAnsi" w:hAnsiTheme="minorHAnsi"/>
          <w:noProof/>
        </w:rPr>
      </w:pPr>
      <w:hyperlink w:anchor="_Toc168131113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3.1.5. «Выбор 3 – расчёт параметра с заданной точностью»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_Toc168131113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10</w:t>
        </w:r>
        <w:r w:rsidR="00A75AB0">
          <w:rPr>
            <w:noProof/>
            <w:webHidden/>
          </w:rPr>
          <w:fldChar w:fldCharType="end"/>
        </w:r>
      </w:hyperlink>
    </w:p>
    <w:p w14:paraId="2E4F422F" w14:textId="62404D3E" w:rsidR="00A75AB0" w:rsidRDefault="00D85D88">
      <w:pPr>
        <w:pStyle w:val="34"/>
        <w:rPr>
          <w:rFonts w:asciiTheme="minorHAnsi" w:hAnsiTheme="minorHAnsi"/>
          <w:noProof/>
        </w:rPr>
      </w:pPr>
      <w:hyperlink w:anchor="_Toc168131114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3.1.6. «Выбор 4 – ввод чисел в файл»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_Toc168131114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10</w:t>
        </w:r>
        <w:r w:rsidR="00A75AB0">
          <w:rPr>
            <w:noProof/>
            <w:webHidden/>
          </w:rPr>
          <w:fldChar w:fldCharType="end"/>
        </w:r>
      </w:hyperlink>
    </w:p>
    <w:p w14:paraId="31AAC570" w14:textId="3A22764C" w:rsidR="00A75AB0" w:rsidRDefault="00D85D88">
      <w:pPr>
        <w:pStyle w:val="34"/>
        <w:rPr>
          <w:rFonts w:asciiTheme="minorHAnsi" w:hAnsiTheme="minorHAnsi"/>
          <w:noProof/>
        </w:rPr>
      </w:pPr>
      <w:hyperlink w:anchor="_Toc168131115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3.1.7. «Выбор 5 – вывод исходных данных»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_Toc168131115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11</w:t>
        </w:r>
        <w:r w:rsidR="00A75AB0">
          <w:rPr>
            <w:noProof/>
            <w:webHidden/>
          </w:rPr>
          <w:fldChar w:fldCharType="end"/>
        </w:r>
      </w:hyperlink>
    </w:p>
    <w:p w14:paraId="7F6534A6" w14:textId="615F9A21" w:rsidR="00A75AB0" w:rsidRDefault="00D85D88">
      <w:pPr>
        <w:pStyle w:val="34"/>
        <w:rPr>
          <w:rFonts w:asciiTheme="minorHAnsi" w:hAnsiTheme="minorHAnsi"/>
          <w:noProof/>
        </w:rPr>
      </w:pPr>
      <w:hyperlink w:anchor="_Toc168131116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3.1.8. «Выбор 5 – выход из программы»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_Toc168131116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11</w:t>
        </w:r>
        <w:r w:rsidR="00A75AB0">
          <w:rPr>
            <w:noProof/>
            <w:webHidden/>
          </w:rPr>
          <w:fldChar w:fldCharType="end"/>
        </w:r>
      </w:hyperlink>
    </w:p>
    <w:p w14:paraId="68A1B1C6" w14:textId="0E49B729" w:rsidR="00A75AB0" w:rsidRDefault="00D85D88">
      <w:pPr>
        <w:pStyle w:val="25"/>
        <w:rPr>
          <w:rFonts w:asciiTheme="minorHAnsi" w:hAnsiTheme="minorHAnsi"/>
          <w:noProof/>
        </w:rPr>
      </w:pPr>
      <w:hyperlink w:anchor="_Toc168131117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3.2. Используемые методы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_Toc168131117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12</w:t>
        </w:r>
        <w:r w:rsidR="00A75AB0">
          <w:rPr>
            <w:noProof/>
            <w:webHidden/>
          </w:rPr>
          <w:fldChar w:fldCharType="end"/>
        </w:r>
      </w:hyperlink>
    </w:p>
    <w:p w14:paraId="1E2DE14F" w14:textId="5FBCB070" w:rsidR="00A75AB0" w:rsidRDefault="00D85D88">
      <w:pPr>
        <w:pStyle w:val="25"/>
        <w:rPr>
          <w:rFonts w:asciiTheme="minorHAnsi" w:hAnsiTheme="minorHAnsi"/>
          <w:noProof/>
        </w:rPr>
      </w:pPr>
      <w:hyperlink w:anchor="_Toc168131118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3.3. Структура программы с описанием функций составных частей и связи между ними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_Toc168131118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12</w:t>
        </w:r>
        <w:r w:rsidR="00A75AB0">
          <w:rPr>
            <w:noProof/>
            <w:webHidden/>
          </w:rPr>
          <w:fldChar w:fldCharType="end"/>
        </w:r>
      </w:hyperlink>
    </w:p>
    <w:p w14:paraId="61294826" w14:textId="2946B5D1" w:rsidR="00A75AB0" w:rsidRDefault="00D85D88">
      <w:pPr>
        <w:pStyle w:val="25"/>
        <w:rPr>
          <w:rFonts w:asciiTheme="minorHAnsi" w:hAnsiTheme="minorHAnsi"/>
          <w:noProof/>
        </w:rPr>
      </w:pPr>
      <w:hyperlink w:anchor="_Toc168131119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Связи программы с другими программами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_Toc168131119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13</w:t>
        </w:r>
        <w:r w:rsidR="00A75AB0">
          <w:rPr>
            <w:noProof/>
            <w:webHidden/>
          </w:rPr>
          <w:fldChar w:fldCharType="end"/>
        </w:r>
      </w:hyperlink>
    </w:p>
    <w:p w14:paraId="07C1B958" w14:textId="1154D034" w:rsidR="00A75AB0" w:rsidRDefault="00D85D88">
      <w:pPr>
        <w:pStyle w:val="11"/>
        <w:rPr>
          <w:rFonts w:asciiTheme="minorHAnsi" w:hAnsiTheme="minorHAnsi"/>
          <w:b w:val="0"/>
          <w:noProof/>
        </w:rPr>
      </w:pPr>
      <w:hyperlink w:anchor="_Toc168131120" w:history="1">
        <w:r w:rsidR="00A75AB0" w:rsidRPr="00AA4A1F">
          <w:rPr>
            <w:rStyle w:val="a9"/>
            <w:rFonts w:cs="Times New Roman"/>
            <w:noProof/>
          </w:rPr>
          <w:t>4.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Используемые технические средства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_Toc168131120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14</w:t>
        </w:r>
        <w:r w:rsidR="00A75AB0">
          <w:rPr>
            <w:noProof/>
            <w:webHidden/>
          </w:rPr>
          <w:fldChar w:fldCharType="end"/>
        </w:r>
      </w:hyperlink>
    </w:p>
    <w:p w14:paraId="2DF008C9" w14:textId="41A6AF50" w:rsidR="00A75AB0" w:rsidRDefault="00D85D88">
      <w:pPr>
        <w:pStyle w:val="11"/>
        <w:rPr>
          <w:rFonts w:asciiTheme="minorHAnsi" w:hAnsiTheme="minorHAnsi"/>
          <w:b w:val="0"/>
          <w:noProof/>
        </w:rPr>
      </w:pPr>
      <w:hyperlink w:anchor="_Toc168131121" w:history="1">
        <w:r w:rsidR="00A75AB0" w:rsidRPr="00AA4A1F">
          <w:rPr>
            <w:rStyle w:val="a9"/>
            <w:rFonts w:cs="Times New Roman"/>
            <w:noProof/>
          </w:rPr>
          <w:t>5.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Вызов и загрузка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_Toc168131121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15</w:t>
        </w:r>
        <w:r w:rsidR="00A75AB0">
          <w:rPr>
            <w:noProof/>
            <w:webHidden/>
          </w:rPr>
          <w:fldChar w:fldCharType="end"/>
        </w:r>
      </w:hyperlink>
    </w:p>
    <w:p w14:paraId="6C8DDA1D" w14:textId="4545C5FC" w:rsidR="00A75AB0" w:rsidRDefault="00D85D88">
      <w:pPr>
        <w:pStyle w:val="25"/>
        <w:rPr>
          <w:rFonts w:asciiTheme="minorHAnsi" w:hAnsiTheme="minorHAnsi"/>
          <w:noProof/>
        </w:rPr>
      </w:pPr>
      <w:hyperlink w:anchor="_Toc168131122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5.1. Способ вызова программы с соответствующего носителя данных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_Toc168131122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15</w:t>
        </w:r>
        <w:r w:rsidR="00A75AB0">
          <w:rPr>
            <w:noProof/>
            <w:webHidden/>
          </w:rPr>
          <w:fldChar w:fldCharType="end"/>
        </w:r>
      </w:hyperlink>
    </w:p>
    <w:p w14:paraId="18F5753C" w14:textId="62857430" w:rsidR="00A75AB0" w:rsidRDefault="00D85D88">
      <w:pPr>
        <w:pStyle w:val="25"/>
        <w:rPr>
          <w:rFonts w:asciiTheme="minorHAnsi" w:hAnsiTheme="minorHAnsi"/>
          <w:noProof/>
        </w:rPr>
      </w:pPr>
      <w:hyperlink w:anchor="_Toc168131123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5.2. Входные точки в программу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_Toc168131123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15</w:t>
        </w:r>
        <w:r w:rsidR="00A75AB0">
          <w:rPr>
            <w:noProof/>
            <w:webHidden/>
          </w:rPr>
          <w:fldChar w:fldCharType="end"/>
        </w:r>
      </w:hyperlink>
    </w:p>
    <w:p w14:paraId="1B9F4B73" w14:textId="0B5B65C8" w:rsidR="00A75AB0" w:rsidRDefault="00D85D88">
      <w:pPr>
        <w:pStyle w:val="11"/>
        <w:rPr>
          <w:rFonts w:asciiTheme="minorHAnsi" w:hAnsiTheme="minorHAnsi"/>
          <w:b w:val="0"/>
          <w:noProof/>
        </w:rPr>
      </w:pPr>
      <w:hyperlink w:anchor="_Toc168131124" w:history="1">
        <w:r w:rsidR="00A75AB0" w:rsidRPr="00AA4A1F">
          <w:rPr>
            <w:rStyle w:val="a9"/>
            <w:rFonts w:cs="Times New Roman"/>
            <w:noProof/>
          </w:rPr>
          <w:t>6.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Входные данные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_Toc168131124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16</w:t>
        </w:r>
        <w:r w:rsidR="00A75AB0">
          <w:rPr>
            <w:noProof/>
            <w:webHidden/>
          </w:rPr>
          <w:fldChar w:fldCharType="end"/>
        </w:r>
      </w:hyperlink>
    </w:p>
    <w:p w14:paraId="491E4DA6" w14:textId="6713FE37" w:rsidR="00A75AB0" w:rsidRDefault="00D85D88">
      <w:pPr>
        <w:pStyle w:val="25"/>
        <w:rPr>
          <w:rFonts w:asciiTheme="minorHAnsi" w:hAnsiTheme="minorHAnsi"/>
          <w:noProof/>
        </w:rPr>
      </w:pPr>
      <w:hyperlink w:anchor="_Toc168131125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6.1. Характер, организация и предварительная подготовка входных данных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_Toc168131125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16</w:t>
        </w:r>
        <w:r w:rsidR="00A75AB0">
          <w:rPr>
            <w:noProof/>
            <w:webHidden/>
          </w:rPr>
          <w:fldChar w:fldCharType="end"/>
        </w:r>
      </w:hyperlink>
    </w:p>
    <w:p w14:paraId="2A95AF19" w14:textId="06604E33" w:rsidR="00A75AB0" w:rsidRDefault="00D85D88">
      <w:pPr>
        <w:pStyle w:val="25"/>
        <w:rPr>
          <w:rFonts w:asciiTheme="minorHAnsi" w:hAnsiTheme="minorHAnsi"/>
          <w:noProof/>
        </w:rPr>
      </w:pPr>
      <w:hyperlink w:anchor="_Toc168131126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6.2. Формат, описание и способ кодирования входных данных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_Toc168131126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16</w:t>
        </w:r>
        <w:r w:rsidR="00A75AB0">
          <w:rPr>
            <w:noProof/>
            <w:webHidden/>
          </w:rPr>
          <w:fldChar w:fldCharType="end"/>
        </w:r>
      </w:hyperlink>
    </w:p>
    <w:p w14:paraId="4B6B2B19" w14:textId="6F420195" w:rsidR="00A75AB0" w:rsidRDefault="00D85D88">
      <w:pPr>
        <w:pStyle w:val="11"/>
        <w:rPr>
          <w:rFonts w:asciiTheme="minorHAnsi" w:hAnsiTheme="minorHAnsi"/>
          <w:b w:val="0"/>
          <w:noProof/>
        </w:rPr>
      </w:pPr>
      <w:hyperlink w:anchor="_Toc168131127" w:history="1">
        <w:r w:rsidR="00A75AB0" w:rsidRPr="00AA4A1F">
          <w:rPr>
            <w:rStyle w:val="a9"/>
            <w:rFonts w:cs="Times New Roman"/>
            <w:noProof/>
          </w:rPr>
          <w:t>7.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Выходные данные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_Toc168131127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17</w:t>
        </w:r>
        <w:r w:rsidR="00A75AB0">
          <w:rPr>
            <w:noProof/>
            <w:webHidden/>
          </w:rPr>
          <w:fldChar w:fldCharType="end"/>
        </w:r>
      </w:hyperlink>
    </w:p>
    <w:p w14:paraId="69612FD4" w14:textId="12520100" w:rsidR="00A75AB0" w:rsidRDefault="00D85D88">
      <w:pPr>
        <w:pStyle w:val="25"/>
        <w:rPr>
          <w:rFonts w:asciiTheme="minorHAnsi" w:hAnsiTheme="minorHAnsi"/>
          <w:noProof/>
        </w:rPr>
      </w:pPr>
      <w:hyperlink w:anchor="_Toc168131128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7.1. Характер и организация выходных данных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_Toc168131128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17</w:t>
        </w:r>
        <w:r w:rsidR="00A75AB0">
          <w:rPr>
            <w:noProof/>
            <w:webHidden/>
          </w:rPr>
          <w:fldChar w:fldCharType="end"/>
        </w:r>
      </w:hyperlink>
    </w:p>
    <w:p w14:paraId="5074B85F" w14:textId="48730964" w:rsidR="00A75AB0" w:rsidRDefault="00D85D88">
      <w:pPr>
        <w:pStyle w:val="25"/>
        <w:rPr>
          <w:rFonts w:asciiTheme="minorHAnsi" w:hAnsiTheme="minorHAnsi"/>
          <w:noProof/>
        </w:rPr>
      </w:pPr>
      <w:hyperlink w:anchor="_Toc168131129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7.2. Формат, описание и способ кодирования выходных данных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_Toc168131129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17</w:t>
        </w:r>
        <w:r w:rsidR="00A75AB0">
          <w:rPr>
            <w:noProof/>
            <w:webHidden/>
          </w:rPr>
          <w:fldChar w:fldCharType="end"/>
        </w:r>
      </w:hyperlink>
    </w:p>
    <w:p w14:paraId="28D204FB" w14:textId="028F0B34" w:rsidR="00A75AB0" w:rsidRDefault="00D85D88">
      <w:pPr>
        <w:pStyle w:val="11"/>
        <w:rPr>
          <w:rFonts w:asciiTheme="minorHAnsi" w:hAnsiTheme="minorHAnsi"/>
          <w:b w:val="0"/>
          <w:noProof/>
        </w:rPr>
      </w:pPr>
      <w:hyperlink w:anchor="_Toc168131130" w:history="1">
        <w:r w:rsidR="00A75AB0" w:rsidRPr="00AA4A1F">
          <w:rPr>
            <w:rStyle w:val="a9"/>
            <w:rFonts w:cs="Times New Roman"/>
            <w:noProof/>
          </w:rPr>
          <w:t>8.</w:t>
        </w:r>
        <w:r w:rsidR="00A75AB0" w:rsidRPr="00AA4A1F">
          <w:rPr>
            <w:rStyle w:val="a9"/>
            <w:rFonts w:ascii="Times New Roman" w:hAnsi="Times New Roman" w:cs="Times New Roman"/>
            <w:noProof/>
          </w:rPr>
          <w:t xml:space="preserve"> Перечень принятых сокращений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_Toc168131130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18</w:t>
        </w:r>
        <w:r w:rsidR="00A75AB0">
          <w:rPr>
            <w:noProof/>
            <w:webHidden/>
          </w:rPr>
          <w:fldChar w:fldCharType="end"/>
        </w:r>
      </w:hyperlink>
    </w:p>
    <w:p w14:paraId="1C15DD50" w14:textId="605966FE" w:rsidR="00A75AB0" w:rsidRDefault="00D85D88">
      <w:pPr>
        <w:pStyle w:val="11"/>
        <w:rPr>
          <w:rFonts w:asciiTheme="minorHAnsi" w:hAnsiTheme="minorHAnsi"/>
          <w:b w:val="0"/>
          <w:noProof/>
        </w:rPr>
      </w:pPr>
      <w:hyperlink w:anchor="_Toc168131131" w:history="1">
        <w:r w:rsidR="00A75AB0" w:rsidRPr="00AA4A1F">
          <w:rPr>
            <w:rStyle w:val="a9"/>
            <w:rFonts w:ascii="Times New Roman" w:hAnsi="Times New Roman" w:cs="Times New Roman"/>
            <w:noProof/>
          </w:rPr>
          <w:t>Выводы</w:t>
        </w:r>
        <w:r w:rsidR="00A75AB0">
          <w:rPr>
            <w:noProof/>
            <w:webHidden/>
          </w:rPr>
          <w:tab/>
        </w:r>
        <w:r w:rsidR="00A75AB0">
          <w:rPr>
            <w:noProof/>
            <w:webHidden/>
          </w:rPr>
          <w:fldChar w:fldCharType="begin"/>
        </w:r>
        <w:r w:rsidR="00A75AB0">
          <w:rPr>
            <w:noProof/>
            <w:webHidden/>
          </w:rPr>
          <w:instrText xml:space="preserve"> PAGEREF _Toc168131131 \h </w:instrText>
        </w:r>
        <w:r w:rsidR="00A75AB0">
          <w:rPr>
            <w:noProof/>
            <w:webHidden/>
          </w:rPr>
        </w:r>
        <w:r w:rsidR="00A75AB0">
          <w:rPr>
            <w:noProof/>
            <w:webHidden/>
          </w:rPr>
          <w:fldChar w:fldCharType="separate"/>
        </w:r>
        <w:r w:rsidR="00A75AB0">
          <w:rPr>
            <w:noProof/>
            <w:webHidden/>
          </w:rPr>
          <w:t>19</w:t>
        </w:r>
        <w:r w:rsidR="00A75AB0">
          <w:rPr>
            <w:noProof/>
            <w:webHidden/>
          </w:rPr>
          <w:fldChar w:fldCharType="end"/>
        </w:r>
      </w:hyperlink>
    </w:p>
    <w:p w14:paraId="65838F9B" w14:textId="0AD7752A" w:rsidR="005319E2" w:rsidRPr="005B5043" w:rsidRDefault="00D13824" w:rsidP="00B853ED">
      <w:pPr>
        <w:tabs>
          <w:tab w:val="center" w:pos="4677"/>
        </w:tabs>
        <w:spacing w:line="360" w:lineRule="auto"/>
        <w:rPr>
          <w:sz w:val="28"/>
          <w:szCs w:val="28"/>
        </w:rPr>
      </w:pPr>
      <w:r w:rsidRPr="00341AD7">
        <w:fldChar w:fldCharType="end"/>
      </w:r>
      <w:r w:rsidR="00B853ED">
        <w:tab/>
      </w:r>
    </w:p>
    <w:p w14:paraId="03290A39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1" w:name="_Toc168131102"/>
      <w:r>
        <w:rPr>
          <w:rFonts w:ascii="Times New Roman" w:hAnsi="Times New Roman" w:cs="Times New Roman"/>
          <w:sz w:val="32"/>
        </w:rPr>
        <w:lastRenderedPageBreak/>
        <w:t>Общие сведения</w:t>
      </w:r>
      <w:bookmarkEnd w:id="1"/>
    </w:p>
    <w:p w14:paraId="5879E92C" w14:textId="77777777" w:rsidR="005319E2" w:rsidRDefault="005319E2">
      <w:pPr>
        <w:pStyle w:val="tdtext"/>
      </w:pPr>
    </w:p>
    <w:p w14:paraId="57F32D3A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68131103"/>
      <w:r>
        <w:rPr>
          <w:rFonts w:ascii="Times New Roman" w:hAnsi="Times New Roman" w:cs="Times New Roman"/>
          <w:sz w:val="28"/>
          <w:szCs w:val="28"/>
        </w:rPr>
        <w:t>Обозначение и наименование программы</w:t>
      </w:r>
      <w:bookmarkEnd w:id="2"/>
    </w:p>
    <w:p w14:paraId="271AFEA9" w14:textId="77777777" w:rsidR="005319E2" w:rsidRDefault="005319E2">
      <w:pPr>
        <w:pStyle w:val="tdtext"/>
      </w:pPr>
    </w:p>
    <w:p w14:paraId="51A8652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программы – «Консольный анализатор сигналов электрических импульсов».</w:t>
      </w:r>
    </w:p>
    <w:p w14:paraId="443D2EC8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Обозначение программы – «КАСЭИ».</w:t>
      </w:r>
    </w:p>
    <w:p w14:paraId="7A388F89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6E775A6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68131104"/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</w:t>
      </w:r>
      <w:bookmarkEnd w:id="3"/>
    </w:p>
    <w:p w14:paraId="58995D4F" w14:textId="77777777" w:rsidR="005319E2" w:rsidRDefault="005319E2">
      <w:pPr>
        <w:pStyle w:val="tdtext"/>
      </w:pPr>
    </w:p>
    <w:p w14:paraId="0E9D912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(например </w:t>
      </w:r>
      <w:r>
        <w:rPr>
          <w:rFonts w:ascii="Times New Roman" w:hAnsi="Times New Roman"/>
          <w:sz w:val="28"/>
          <w:szCs w:val="28"/>
          <w:lang w:val="en-US"/>
        </w:rPr>
        <w:t>Debian</w:t>
      </w:r>
      <w:r>
        <w:rPr>
          <w:rFonts w:ascii="Times New Roman" w:hAnsi="Times New Roman"/>
          <w:sz w:val="28"/>
          <w:szCs w:val="28"/>
        </w:rPr>
        <w:t>).</w:t>
      </w:r>
    </w:p>
    <w:p w14:paraId="4DD5EC11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Консоль или терминал: для компиляции и запуска программы необходим доступ к консоли или терминалу операционной системы.</w:t>
      </w:r>
    </w:p>
    <w:p w14:paraId="22CE27C9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>
        <w:rPr>
          <w:rFonts w:ascii="Times New Roman" w:hAnsi="Times New Roman"/>
          <w:sz w:val="28"/>
          <w:szCs w:val="28"/>
        </w:rPr>
        <w:t xml:space="preserve">: для создания графиков по точкам программа использует пакет 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9D91B2A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запуска скрипта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 xml:space="preserve"> также требуется оболочка командной строки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>
        <w:rPr>
          <w:rFonts w:ascii="Times New Roman" w:hAnsi="Times New Roman"/>
          <w:sz w:val="28"/>
          <w:szCs w:val="28"/>
        </w:rPr>
        <w:t>.</w:t>
      </w:r>
    </w:p>
    <w:p w14:paraId="78F40F98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607254B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68131105"/>
      <w:r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bookmarkEnd w:id="4"/>
    </w:p>
    <w:p w14:paraId="1B2E7774" w14:textId="77777777" w:rsidR="005319E2" w:rsidRDefault="005319E2">
      <w:pPr>
        <w:pStyle w:val="tdtext"/>
      </w:pPr>
    </w:p>
    <w:p w14:paraId="60A9625F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Си и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>
        <w:rPr>
          <w:rFonts w:ascii="Times New Roman" w:hAnsi="Times New Roman"/>
          <w:sz w:val="28"/>
          <w:szCs w:val="28"/>
        </w:rPr>
        <w:t>.</w:t>
      </w:r>
    </w:p>
    <w:p w14:paraId="5D2FD06B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5" w:name="_Toc168131106"/>
      <w:r>
        <w:rPr>
          <w:rFonts w:ascii="Times New Roman" w:hAnsi="Times New Roman" w:cs="Times New Roman"/>
          <w:sz w:val="32"/>
        </w:rPr>
        <w:lastRenderedPageBreak/>
        <w:t>Функциональное назначение</w:t>
      </w:r>
      <w:bookmarkEnd w:id="5"/>
    </w:p>
    <w:p w14:paraId="0E5B8705" w14:textId="77777777" w:rsidR="005319E2" w:rsidRDefault="005319E2">
      <w:pPr>
        <w:pStyle w:val="tdtext"/>
      </w:pPr>
    </w:p>
    <w:p w14:paraId="68577EBD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назначение программы состоит в создании, обработке и анализе данных, а также визуализации результатов на графиках. Программа выполняет следующие функции:</w:t>
      </w:r>
    </w:p>
    <w:p w14:paraId="7FA61423" w14:textId="0C96C529" w:rsidR="005319E2" w:rsidRDefault="00483706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Позволяет пользователю выбрать количество точек, которые будут записаны в файлы (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48370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4837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8370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48370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Uvx</w:t>
      </w:r>
      <w:r w:rsidRPr="004837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8370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48370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 w:rsidRPr="004837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83706">
        <w:rPr>
          <w:rFonts w:ascii="Times New Roman" w:hAnsi="Times New Roman"/>
          <w:sz w:val="28"/>
          <w:szCs w:val="28"/>
        </w:rPr>
        <w:t>)</w:t>
      </w:r>
    </w:p>
    <w:p w14:paraId="6A282C5B" w14:textId="240E9B1C" w:rsidR="005319E2" w:rsidRDefault="00D13824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данных в файл: функция «</w:t>
      </w:r>
      <w:r w:rsidR="004B7F76" w:rsidRPr="004B7F76">
        <w:rPr>
          <w:rFonts w:ascii="Times New Roman" w:hAnsi="Times New Roman"/>
          <w:sz w:val="28"/>
          <w:szCs w:val="28"/>
        </w:rPr>
        <w:t>write_data_to_</w:t>
      </w:r>
      <w:proofErr w:type="gramStart"/>
      <w:r w:rsidR="004B7F76" w:rsidRPr="004B7F76">
        <w:rPr>
          <w:rFonts w:ascii="Times New Roman" w:hAnsi="Times New Roman"/>
          <w:sz w:val="28"/>
          <w:szCs w:val="28"/>
        </w:rPr>
        <w:t>files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)» записывает массивы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[], </w:t>
      </w:r>
      <w:r>
        <w:rPr>
          <w:rFonts w:ascii="Times New Roman" w:hAnsi="Times New Roman"/>
          <w:sz w:val="28"/>
          <w:szCs w:val="28"/>
          <w:lang w:val="en-US"/>
        </w:rPr>
        <w:t>Uvx</w:t>
      </w:r>
      <w:r>
        <w:rPr>
          <w:rFonts w:ascii="Times New Roman" w:hAnsi="Times New Roman"/>
          <w:sz w:val="28"/>
          <w:szCs w:val="28"/>
        </w:rPr>
        <w:t xml:space="preserve">[] и 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>[] в файлы «</w:t>
      </w:r>
      <w:r w:rsidR="004B7F76">
        <w:rPr>
          <w:rFonts w:ascii="Times New Roman" w:hAnsi="Times New Roman"/>
          <w:sz w:val="28"/>
          <w:szCs w:val="28"/>
          <w:lang w:val="en-US"/>
        </w:rPr>
        <w:t>massiv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Uvx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», «</w:t>
      </w:r>
      <w:r w:rsidR="004B7F76">
        <w:rPr>
          <w:rFonts w:ascii="Times New Roman" w:hAnsi="Times New Roman"/>
          <w:sz w:val="28"/>
          <w:szCs w:val="28"/>
          <w:lang w:val="en-US"/>
        </w:rPr>
        <w:t>massiv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», «</w:t>
      </w:r>
      <w:r w:rsidR="004B7F76">
        <w:rPr>
          <w:rFonts w:ascii="Times New Roman" w:hAnsi="Times New Roman"/>
          <w:sz w:val="28"/>
          <w:szCs w:val="28"/>
          <w:lang w:val="en-US"/>
        </w:rPr>
        <w:t>massiv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». </w:t>
      </w:r>
    </w:p>
    <w:p w14:paraId="223A8304" w14:textId="07557AB0" w:rsidR="005319E2" w:rsidRDefault="00D13824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данных: функци</w:t>
      </w:r>
      <w:r w:rsidR="00F87CFF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4B7F76">
        <w:rPr>
          <w:rFonts w:ascii="Times New Roman" w:hAnsi="Times New Roman"/>
          <w:sz w:val="28"/>
          <w:szCs w:val="28"/>
        </w:rPr>
        <w:t>«</w:t>
      </w:r>
      <w:r w:rsidR="00F87CFF" w:rsidRPr="00F87CFF">
        <w:rPr>
          <w:rFonts w:ascii="Times New Roman" w:hAnsi="Times New Roman"/>
          <w:sz w:val="28"/>
          <w:szCs w:val="28"/>
          <w:lang w:val="en-US"/>
        </w:rPr>
        <w:t>find</w:t>
      </w:r>
      <w:r w:rsidR="00F87CFF" w:rsidRPr="00F87CFF">
        <w:rPr>
          <w:rFonts w:ascii="Times New Roman" w:hAnsi="Times New Roman"/>
          <w:sz w:val="28"/>
          <w:szCs w:val="28"/>
        </w:rPr>
        <w:t>_</w:t>
      </w:r>
      <w:r w:rsidR="00F87CFF" w:rsidRPr="00F87CFF">
        <w:rPr>
          <w:rFonts w:ascii="Times New Roman" w:hAnsi="Times New Roman"/>
          <w:sz w:val="28"/>
          <w:szCs w:val="28"/>
          <w:lang w:val="en-US"/>
        </w:rPr>
        <w:t>time</w:t>
      </w:r>
      <w:r w:rsidR="00F87CFF" w:rsidRPr="00F87CFF">
        <w:rPr>
          <w:rFonts w:ascii="Times New Roman" w:hAnsi="Times New Roman"/>
          <w:sz w:val="28"/>
          <w:szCs w:val="28"/>
        </w:rPr>
        <w:t>_80</w:t>
      </w:r>
      <w:r w:rsidR="00F87CFF" w:rsidRPr="00F87CFF">
        <w:rPr>
          <w:rFonts w:ascii="Times New Roman" w:hAnsi="Times New Roman"/>
          <w:sz w:val="28"/>
          <w:szCs w:val="28"/>
          <w:lang w:val="en-US"/>
        </w:rPr>
        <w:t>V</w:t>
      </w:r>
      <w:r w:rsidR="00F87CFF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используя массивы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[</w:t>
      </w:r>
      <w:proofErr w:type="gramStart"/>
      <w:r>
        <w:rPr>
          <w:rFonts w:ascii="Times New Roman" w:hAnsi="Times New Roman"/>
          <w:sz w:val="28"/>
          <w:szCs w:val="28"/>
        </w:rPr>
        <w:t>],</w:t>
      </w:r>
      <w:r>
        <w:rPr>
          <w:rFonts w:ascii="Times New Roman" w:hAnsi="Times New Roman"/>
          <w:sz w:val="28"/>
          <w:szCs w:val="28"/>
          <w:lang w:val="en-US"/>
        </w:rPr>
        <w:t>Uvx</w:t>
      </w:r>
      <w:proofErr w:type="gramEnd"/>
      <w:r>
        <w:rPr>
          <w:rFonts w:ascii="Times New Roman" w:hAnsi="Times New Roman"/>
          <w:sz w:val="28"/>
          <w:szCs w:val="28"/>
        </w:rPr>
        <w:t xml:space="preserve">[], 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>[], вычисля</w:t>
      </w:r>
      <w:r w:rsidR="00F87CF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 определенны</w:t>
      </w:r>
      <w:r w:rsidR="00F87CFF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параметр на основе заданных алгоритмов и выводит результат в консоль.</w:t>
      </w:r>
      <w:r w:rsidR="00F87CFF">
        <w:rPr>
          <w:rFonts w:ascii="Times New Roman" w:hAnsi="Times New Roman"/>
          <w:sz w:val="28"/>
          <w:szCs w:val="28"/>
        </w:rPr>
        <w:t xml:space="preserve"> Текущий параметр показывает значение время, когда функция достигает значения </w:t>
      </w:r>
      <w:r w:rsidR="00F87CFF" w:rsidRPr="00F87CFF">
        <w:rPr>
          <w:rFonts w:ascii="Times New Roman" w:hAnsi="Times New Roman"/>
          <w:sz w:val="28"/>
          <w:szCs w:val="28"/>
        </w:rPr>
        <w:t>80</w:t>
      </w:r>
      <w:r w:rsidR="00F87CFF">
        <w:rPr>
          <w:rFonts w:ascii="Times New Roman" w:hAnsi="Times New Roman"/>
          <w:sz w:val="28"/>
          <w:szCs w:val="28"/>
          <w:lang w:val="en-US"/>
        </w:rPr>
        <w:t>V</w:t>
      </w:r>
      <w:r w:rsidR="00F87CFF" w:rsidRPr="00F87CFF">
        <w:rPr>
          <w:rFonts w:ascii="Times New Roman" w:hAnsi="Times New Roman"/>
          <w:sz w:val="28"/>
          <w:szCs w:val="28"/>
        </w:rPr>
        <w:t>.</w:t>
      </w:r>
    </w:p>
    <w:p w14:paraId="39C0EFC5" w14:textId="2C8909F8" w:rsidR="005319E2" w:rsidRDefault="00D13824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с заданной погрешностью: функция «</w:t>
      </w:r>
      <w:r w:rsidR="004B7F76" w:rsidRPr="004B7F76">
        <w:rPr>
          <w:rFonts w:ascii="Times New Roman" w:hAnsi="Times New Roman"/>
          <w:sz w:val="28"/>
          <w:szCs w:val="28"/>
          <w:lang w:val="en-US"/>
        </w:rPr>
        <w:t>calculate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 w:rsidR="004B7F76" w:rsidRPr="004B7F76">
        <w:rPr>
          <w:rFonts w:ascii="Times New Roman" w:hAnsi="Times New Roman"/>
          <w:sz w:val="28"/>
          <w:szCs w:val="28"/>
          <w:lang w:val="en-US"/>
        </w:rPr>
        <w:t>parameter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r w:rsidR="004B7F76" w:rsidRPr="004B7F76">
        <w:rPr>
          <w:rFonts w:ascii="Times New Roman" w:hAnsi="Times New Roman"/>
          <w:sz w:val="28"/>
          <w:szCs w:val="28"/>
          <w:lang w:val="en-US"/>
        </w:rPr>
        <w:t>with</w:t>
      </w:r>
      <w:r w:rsidR="004B7F76" w:rsidRPr="004B7F76">
        <w:rPr>
          <w:rFonts w:ascii="Times New Roman" w:hAnsi="Times New Roman"/>
          <w:sz w:val="28"/>
          <w:szCs w:val="28"/>
        </w:rPr>
        <w:t>_</w:t>
      </w:r>
      <w:proofErr w:type="gramStart"/>
      <w:r w:rsidR="004B7F76" w:rsidRPr="004B7F76">
        <w:rPr>
          <w:rFonts w:ascii="Times New Roman" w:hAnsi="Times New Roman"/>
          <w:sz w:val="28"/>
          <w:szCs w:val="28"/>
          <w:lang w:val="en-US"/>
        </w:rPr>
        <w:t>precision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)» проводит анализ данных с заданной погрешностью, </w:t>
      </w:r>
      <w:r w:rsidR="00F87CFF">
        <w:rPr>
          <w:rFonts w:ascii="Times New Roman" w:hAnsi="Times New Roman"/>
          <w:sz w:val="28"/>
          <w:szCs w:val="28"/>
        </w:rPr>
        <w:t>округляя исходный параметр до заданного знака после запятой</w:t>
      </w:r>
    </w:p>
    <w:p w14:paraId="39BB1EB3" w14:textId="7A75BBB2" w:rsidR="005319E2" w:rsidRDefault="00D13824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результатов: с использованием скрипта «</w:t>
      </w:r>
      <w:r w:rsidR="00B13928">
        <w:rPr>
          <w:rFonts w:ascii="Times New Roman" w:hAnsi="Times New Roman"/>
          <w:sz w:val="28"/>
          <w:szCs w:val="28"/>
          <w:lang w:val="en-US"/>
        </w:rPr>
        <w:t>menu</w:t>
      </w:r>
      <w:r>
        <w:rPr>
          <w:rFonts w:ascii="Times New Roman" w:hAnsi="Times New Roman"/>
          <w:sz w:val="28"/>
          <w:szCs w:val="28"/>
        </w:rPr>
        <w:t>.sh» пользователю предоставляется возможность выбора различных действий, включая построение графиков по точкам на основе данных из файлов.</w:t>
      </w:r>
    </w:p>
    <w:p w14:paraId="11AE9B6C" w14:textId="3AA231AF" w:rsidR="00B13928" w:rsidRDefault="00B13928" w:rsidP="00656DBB">
      <w:pPr>
        <w:pStyle w:val="tdtext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графиков: программа в конце своего выполнения влечёт за собой открытие 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 w:rsidRPr="00B1392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курируется файлов 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B1392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>», где можно начертить графики по указанным точкам.</w:t>
      </w:r>
    </w:p>
    <w:p w14:paraId="5A959377" w14:textId="77777777" w:rsidR="005319E2" w:rsidRDefault="00D13824" w:rsidP="00656DB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применения: автоматизированный расчет параметров в научных и инженерных задачах.</w:t>
      </w:r>
    </w:p>
    <w:p w14:paraId="37471F49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6" w:name="_Toc168131107"/>
      <w:r>
        <w:rPr>
          <w:rFonts w:ascii="Times New Roman" w:hAnsi="Times New Roman" w:cs="Times New Roman"/>
          <w:sz w:val="32"/>
        </w:rPr>
        <w:lastRenderedPageBreak/>
        <w:t>Описание логической структуры</w:t>
      </w:r>
      <w:bookmarkEnd w:id="6"/>
    </w:p>
    <w:p w14:paraId="3E88124E" w14:textId="2381BE6E" w:rsidR="005319E2" w:rsidRDefault="00B92ABE">
      <w:pPr>
        <w:pStyle w:val="tdtext"/>
        <w:rPr>
          <w:rFonts w:ascii="Times New Roman" w:hAnsi="Times New Roman"/>
          <w:sz w:val="28"/>
          <w:szCs w:val="32"/>
        </w:rPr>
      </w:pPr>
      <w:r w:rsidRPr="00B92ABE">
        <w:rPr>
          <w:rFonts w:ascii="Times New Roman" w:hAnsi="Times New Roman" w:cs="Times New Roman"/>
          <w:sz w:val="28"/>
          <w:szCs w:val="32"/>
        </w:rPr>
        <w:t>В данном блок будет описана логическая структура каждой из функции, а также порядок выполнения программы для корректной работы. Здесь представлены блок схемы по ключевым функциям, участвующим в выполнении.</w:t>
      </w:r>
    </w:p>
    <w:p w14:paraId="43734D6A" w14:textId="77777777" w:rsidR="00B92ABE" w:rsidRPr="00B92ABE" w:rsidRDefault="00B92ABE">
      <w:pPr>
        <w:pStyle w:val="tdtext"/>
        <w:rPr>
          <w:rFonts w:ascii="Times New Roman" w:hAnsi="Times New Roman" w:cs="Times New Roman"/>
          <w:sz w:val="28"/>
          <w:szCs w:val="32"/>
        </w:rPr>
      </w:pPr>
    </w:p>
    <w:p w14:paraId="1C2AE7DB" w14:textId="70A79AB8" w:rsidR="002E3AA1" w:rsidRDefault="00D13824" w:rsidP="00F918D6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68131108"/>
      <w:r>
        <w:rPr>
          <w:rFonts w:ascii="Times New Roman" w:hAnsi="Times New Roman" w:cs="Times New Roman"/>
          <w:sz w:val="28"/>
          <w:szCs w:val="28"/>
        </w:rPr>
        <w:t>Алгоритм программы</w:t>
      </w:r>
      <w:bookmarkEnd w:id="7"/>
    </w:p>
    <w:p w14:paraId="68E785CB" w14:textId="583D435D" w:rsidR="00B92ABE" w:rsidRPr="00B92ABE" w:rsidRDefault="00B92ABE" w:rsidP="00B92ABE">
      <w:pPr>
        <w:pStyle w:val="tdtext"/>
        <w:rPr>
          <w:rFonts w:ascii="Times New Roman" w:hAnsi="Times New Roman" w:cs="Times New Roman"/>
          <w:sz w:val="28"/>
          <w:szCs w:val="32"/>
        </w:rPr>
      </w:pPr>
      <w:r w:rsidRPr="00B92ABE">
        <w:rPr>
          <w:rFonts w:ascii="Times New Roman" w:hAnsi="Times New Roman" w:cs="Times New Roman"/>
          <w:sz w:val="28"/>
          <w:szCs w:val="32"/>
        </w:rPr>
        <w:t>Эта функция отвечает за начальный вывод заставки, содержащей информацию о курсовой работе и выполняющем её.</w:t>
      </w:r>
    </w:p>
    <w:p w14:paraId="339D55B1" w14:textId="086B5800" w:rsidR="00452C24" w:rsidRPr="00452C24" w:rsidRDefault="00452C24" w:rsidP="00452C24">
      <w:pPr>
        <w:pStyle w:val="tdtext"/>
      </w:pPr>
    </w:p>
    <w:p w14:paraId="5C00FFA7" w14:textId="07DD6E1E" w:rsidR="008506DE" w:rsidRPr="0099495D" w:rsidRDefault="00010E4E" w:rsidP="0030363A">
      <w:pPr>
        <w:pStyle w:val="tdtoccaptionlevel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68131109"/>
      <w:r w:rsidRPr="0099495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06A6CB1" wp14:editId="5694C490">
            <wp:simplePos x="0" y="0"/>
            <wp:positionH relativeFrom="column">
              <wp:posOffset>1399309</wp:posOffset>
            </wp:positionH>
            <wp:positionV relativeFrom="paragraph">
              <wp:posOffset>280324</wp:posOffset>
            </wp:positionV>
            <wp:extent cx="3240405" cy="31165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138" w:rsidRPr="0099495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13824" w:rsidRPr="0099495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F50F7" w:rsidRPr="0099495D">
        <w:rPr>
          <w:rFonts w:ascii="Times New Roman" w:hAnsi="Times New Roman" w:cs="Times New Roman"/>
          <w:sz w:val="28"/>
          <w:szCs w:val="28"/>
          <w:lang w:val="en-US"/>
        </w:rPr>
        <w:t>print_splash_screen</w:t>
      </w:r>
      <w:r w:rsidR="00685467" w:rsidRPr="0099495D">
        <w:rPr>
          <w:rFonts w:ascii="Times New Roman" w:hAnsi="Times New Roman" w:cs="Times New Roman"/>
          <w:sz w:val="28"/>
          <w:szCs w:val="28"/>
        </w:rPr>
        <w:t>»</w:t>
      </w:r>
      <w:bookmarkEnd w:id="8"/>
    </w:p>
    <w:p w14:paraId="05C60BC9" w14:textId="23EBCD9D" w:rsidR="005319E2" w:rsidRPr="00F23138" w:rsidRDefault="00656DBB" w:rsidP="00656DBB">
      <w:pPr>
        <w:pStyle w:val="tdtext"/>
        <w:ind w:firstLine="0"/>
        <w:jc w:val="center"/>
        <w:rPr>
          <w:rFonts w:ascii="Times New Roman" w:hAnsi="Times New Roman"/>
          <w:sz w:val="24"/>
          <w:szCs w:val="28"/>
          <w:lang w:val="en-US"/>
        </w:rPr>
      </w:pPr>
      <w:r w:rsidRPr="00656DBB">
        <w:rPr>
          <w:rFonts w:ascii="Times New Roman" w:hAnsi="Times New Roman"/>
          <w:sz w:val="24"/>
          <w:szCs w:val="28"/>
        </w:rPr>
        <w:t>Рисунок</w:t>
      </w:r>
      <w:r w:rsidRPr="00656DBB">
        <w:rPr>
          <w:rFonts w:ascii="Times New Roman" w:hAnsi="Times New Roman"/>
          <w:sz w:val="24"/>
          <w:szCs w:val="28"/>
          <w:lang w:val="en-US"/>
        </w:rPr>
        <w:t xml:space="preserve"> 1 – </w:t>
      </w:r>
      <w:r w:rsidRPr="00656DBB">
        <w:rPr>
          <w:rFonts w:ascii="Times New Roman" w:hAnsi="Times New Roman"/>
          <w:sz w:val="24"/>
          <w:szCs w:val="28"/>
        </w:rPr>
        <w:t>Блок</w:t>
      </w:r>
      <w:r w:rsidRPr="00656DBB">
        <w:rPr>
          <w:rFonts w:ascii="Times New Roman" w:hAnsi="Times New Roman"/>
          <w:sz w:val="24"/>
          <w:szCs w:val="28"/>
          <w:lang w:val="en-US"/>
        </w:rPr>
        <w:t>-</w:t>
      </w:r>
      <w:r w:rsidRPr="00656DBB">
        <w:rPr>
          <w:rFonts w:ascii="Times New Roman" w:hAnsi="Times New Roman"/>
          <w:sz w:val="24"/>
          <w:szCs w:val="28"/>
        </w:rPr>
        <w:t>схема</w:t>
      </w:r>
      <w:r w:rsidRPr="00656DBB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656DBB">
        <w:rPr>
          <w:rFonts w:ascii="Times New Roman" w:hAnsi="Times New Roman"/>
          <w:sz w:val="24"/>
          <w:szCs w:val="28"/>
        </w:rPr>
        <w:t>функции</w:t>
      </w:r>
      <w:r w:rsidRPr="00656DBB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F23138" w:rsidRPr="00F23138">
        <w:rPr>
          <w:rFonts w:ascii="Times New Roman" w:hAnsi="Times New Roman"/>
          <w:sz w:val="24"/>
          <w:szCs w:val="28"/>
          <w:lang w:val="en-US"/>
        </w:rPr>
        <w:t>«</w:t>
      </w:r>
      <w:r w:rsidRPr="00656DBB">
        <w:rPr>
          <w:rFonts w:ascii="Times New Roman" w:hAnsi="Times New Roman"/>
          <w:sz w:val="24"/>
          <w:szCs w:val="28"/>
          <w:lang w:val="en-US"/>
        </w:rPr>
        <w:t>print_splash_screen</w:t>
      </w:r>
      <w:r w:rsidR="00F23138" w:rsidRPr="00F23138">
        <w:rPr>
          <w:rFonts w:ascii="Times New Roman" w:hAnsi="Times New Roman"/>
          <w:sz w:val="24"/>
          <w:szCs w:val="28"/>
          <w:lang w:val="en-US"/>
        </w:rPr>
        <w:t>»</w:t>
      </w:r>
    </w:p>
    <w:p w14:paraId="777E182B" w14:textId="60A49A6D" w:rsidR="002E3AA1" w:rsidRDefault="002E3AA1" w:rsidP="002E3AA1">
      <w:pPr>
        <w:pStyle w:val="tdtext"/>
        <w:ind w:firstLine="0"/>
        <w:rPr>
          <w:lang w:val="en-US"/>
        </w:rPr>
      </w:pPr>
    </w:p>
    <w:p w14:paraId="4F7C299F" w14:textId="77777777" w:rsidR="00163D34" w:rsidRDefault="002E3AA1" w:rsidP="00163D34">
      <w:pPr>
        <w:pStyle w:val="tdtoccaptionlevel3"/>
        <w:numPr>
          <w:ilvl w:val="0"/>
          <w:numId w:val="0"/>
        </w:numPr>
        <w:ind w:firstLine="567"/>
        <w:jc w:val="center"/>
      </w:pPr>
      <w:bookmarkStart w:id="9" w:name="_Toc168131110"/>
      <w:r w:rsidRPr="00A75AB0">
        <w:rPr>
          <w:rFonts w:ascii="Times New Roman" w:hAnsi="Times New Roman" w:cs="Times New Roman"/>
          <w:sz w:val="28"/>
          <w:szCs w:val="28"/>
        </w:rPr>
        <w:lastRenderedPageBreak/>
        <w:t>3.1.2</w:t>
      </w:r>
      <w:r w:rsidR="0081717E" w:rsidRPr="00A75AB0">
        <w:rPr>
          <w:rFonts w:ascii="Times New Roman" w:hAnsi="Times New Roman" w:cs="Times New Roman"/>
          <w:sz w:val="28"/>
          <w:szCs w:val="28"/>
        </w:rPr>
        <w:t>.</w:t>
      </w:r>
      <w:r w:rsidRPr="00A75AB0">
        <w:rPr>
          <w:sz w:val="28"/>
          <w:szCs w:val="28"/>
        </w:rPr>
        <w:t xml:space="preserve"> </w:t>
      </w:r>
      <w:r w:rsidR="00F23138" w:rsidRPr="00C8080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13824" w:rsidRPr="00C80805">
        <w:rPr>
          <w:rFonts w:ascii="Times New Roman" w:hAnsi="Times New Roman" w:cs="Times New Roman"/>
          <w:sz w:val="28"/>
          <w:szCs w:val="28"/>
        </w:rPr>
        <w:t>«</w:t>
      </w:r>
      <w:r w:rsidR="001F50F7" w:rsidRPr="00C8080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F50F7" w:rsidRPr="00C80805">
        <w:rPr>
          <w:rFonts w:ascii="Times New Roman" w:hAnsi="Times New Roman" w:cs="Times New Roman"/>
          <w:sz w:val="28"/>
          <w:szCs w:val="28"/>
        </w:rPr>
        <w:t>.</w:t>
      </w:r>
      <w:r w:rsidR="001F50F7" w:rsidRPr="00C808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3824" w:rsidRPr="00C80805">
        <w:rPr>
          <w:rFonts w:ascii="Times New Roman" w:hAnsi="Times New Roman" w:cs="Times New Roman"/>
          <w:sz w:val="28"/>
          <w:szCs w:val="28"/>
        </w:rPr>
        <w:t>»</w:t>
      </w:r>
      <w:bookmarkEnd w:id="9"/>
    </w:p>
    <w:p w14:paraId="5D7EAB64" w14:textId="490371B6" w:rsidR="00F23138" w:rsidRPr="00163D34" w:rsidRDefault="00163D34" w:rsidP="00163D34">
      <w:pPr>
        <w:jc w:val="both"/>
        <w:rPr>
          <w:rFonts w:ascii="Times New Roman" w:hAnsi="Times New Roman" w:cs="Times New Roman"/>
        </w:rPr>
      </w:pPr>
      <w:r w:rsidRPr="00163D3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55774E" wp14:editId="2693A388">
            <wp:simplePos x="0" y="0"/>
            <wp:positionH relativeFrom="column">
              <wp:posOffset>1609090</wp:posOffset>
            </wp:positionH>
            <wp:positionV relativeFrom="paragraph">
              <wp:posOffset>758825</wp:posOffset>
            </wp:positionV>
            <wp:extent cx="2786380" cy="37401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ABE" w:rsidRPr="00163D34">
        <w:rPr>
          <w:rFonts w:ascii="Times New Roman" w:hAnsi="Times New Roman" w:cs="Times New Roman"/>
          <w:sz w:val="28"/>
          <w:szCs w:val="28"/>
        </w:rPr>
        <w:t>Функция main является главной в программе курсовой работы, ведь отвечает за функционирование меню</w:t>
      </w:r>
      <w:r>
        <w:rPr>
          <w:rFonts w:ascii="Times New Roman" w:hAnsi="Times New Roman" w:cs="Times New Roman"/>
          <w:sz w:val="28"/>
          <w:szCs w:val="28"/>
        </w:rPr>
        <w:t>, а также за выход из программы и запуск всех функций.</w:t>
      </w:r>
    </w:p>
    <w:p w14:paraId="704F884C" w14:textId="362CC452" w:rsidR="0048336A" w:rsidRPr="00F23138" w:rsidRDefault="0048336A" w:rsidP="0048336A">
      <w:pPr>
        <w:pStyle w:val="tdtext"/>
        <w:ind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</w:t>
      </w:r>
      <w:r w:rsidRPr="00656DBB">
        <w:rPr>
          <w:rFonts w:ascii="Times New Roman" w:hAnsi="Times New Roman"/>
          <w:sz w:val="24"/>
          <w:szCs w:val="28"/>
        </w:rPr>
        <w:t>исунок</w:t>
      </w:r>
      <w:r w:rsidRPr="00F23138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2</w:t>
      </w:r>
      <w:r w:rsidRPr="00F23138">
        <w:rPr>
          <w:rFonts w:ascii="Times New Roman" w:hAnsi="Times New Roman"/>
          <w:sz w:val="24"/>
          <w:szCs w:val="28"/>
        </w:rPr>
        <w:t xml:space="preserve"> – </w:t>
      </w:r>
      <w:r w:rsidRPr="00656DBB">
        <w:rPr>
          <w:rFonts w:ascii="Times New Roman" w:hAnsi="Times New Roman"/>
          <w:sz w:val="24"/>
          <w:szCs w:val="28"/>
        </w:rPr>
        <w:t>Блок</w:t>
      </w:r>
      <w:r w:rsidRPr="00F23138">
        <w:rPr>
          <w:rFonts w:ascii="Times New Roman" w:hAnsi="Times New Roman"/>
          <w:sz w:val="24"/>
          <w:szCs w:val="28"/>
        </w:rPr>
        <w:t>-</w:t>
      </w:r>
      <w:r w:rsidRPr="00656DBB">
        <w:rPr>
          <w:rFonts w:ascii="Times New Roman" w:hAnsi="Times New Roman"/>
          <w:sz w:val="24"/>
          <w:szCs w:val="28"/>
        </w:rPr>
        <w:t>схема</w:t>
      </w:r>
      <w:r w:rsidRPr="00F23138">
        <w:rPr>
          <w:rFonts w:ascii="Times New Roman" w:hAnsi="Times New Roman"/>
          <w:sz w:val="24"/>
          <w:szCs w:val="28"/>
        </w:rPr>
        <w:t xml:space="preserve"> </w:t>
      </w:r>
      <w:r w:rsidRPr="00656DBB">
        <w:rPr>
          <w:rFonts w:ascii="Times New Roman" w:hAnsi="Times New Roman"/>
          <w:sz w:val="24"/>
          <w:szCs w:val="28"/>
        </w:rPr>
        <w:t>функции</w:t>
      </w:r>
      <w:r w:rsidRPr="00F23138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«</w:t>
      </w:r>
      <w:r>
        <w:rPr>
          <w:rFonts w:ascii="Times New Roman" w:hAnsi="Times New Roman"/>
          <w:sz w:val="24"/>
          <w:szCs w:val="28"/>
          <w:lang w:val="en-US"/>
        </w:rPr>
        <w:t>main</w:t>
      </w:r>
      <w:r w:rsidRPr="00F23138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>c</w:t>
      </w:r>
      <w:r>
        <w:rPr>
          <w:rFonts w:ascii="Times New Roman" w:hAnsi="Times New Roman"/>
          <w:sz w:val="24"/>
          <w:szCs w:val="28"/>
        </w:rPr>
        <w:t>»</w:t>
      </w:r>
    </w:p>
    <w:p w14:paraId="059C6FEE" w14:textId="33E47378" w:rsidR="00F23138" w:rsidRDefault="00F23138" w:rsidP="005E4AD1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E9EAE" w14:textId="3D8A5C1E" w:rsidR="00145A23" w:rsidRDefault="00145A23" w:rsidP="00145A23">
      <w:pPr>
        <w:pStyle w:val="tdtext"/>
      </w:pPr>
    </w:p>
    <w:p w14:paraId="7FFCBBBE" w14:textId="1DBB67DB" w:rsidR="00145A23" w:rsidRDefault="00145A23" w:rsidP="00145A23">
      <w:pPr>
        <w:pStyle w:val="tdtext"/>
      </w:pPr>
    </w:p>
    <w:p w14:paraId="398BEB8A" w14:textId="47D7E2B3" w:rsidR="00145A23" w:rsidRDefault="00145A23" w:rsidP="00145A23">
      <w:pPr>
        <w:pStyle w:val="tdtext"/>
      </w:pPr>
    </w:p>
    <w:p w14:paraId="4020D780" w14:textId="46F8279C" w:rsidR="00145A23" w:rsidRDefault="00145A23" w:rsidP="00145A23">
      <w:pPr>
        <w:pStyle w:val="tdtext"/>
      </w:pPr>
    </w:p>
    <w:p w14:paraId="39146AE8" w14:textId="5F561AF3" w:rsidR="00145A23" w:rsidRDefault="00145A23" w:rsidP="00145A23">
      <w:pPr>
        <w:pStyle w:val="tdtext"/>
      </w:pPr>
    </w:p>
    <w:p w14:paraId="0554BFDC" w14:textId="1F511DC3" w:rsidR="00145A23" w:rsidRDefault="00145A23" w:rsidP="00145A23">
      <w:pPr>
        <w:pStyle w:val="tdtext"/>
      </w:pPr>
    </w:p>
    <w:p w14:paraId="05EF7638" w14:textId="4E96F48C" w:rsidR="00145A23" w:rsidRDefault="00145A23" w:rsidP="00145A23">
      <w:pPr>
        <w:pStyle w:val="tdtext"/>
      </w:pPr>
    </w:p>
    <w:p w14:paraId="10306D2A" w14:textId="2CD8909E" w:rsidR="00145A23" w:rsidRDefault="00145A23" w:rsidP="00145A23">
      <w:pPr>
        <w:pStyle w:val="tdtext"/>
      </w:pPr>
    </w:p>
    <w:p w14:paraId="0B30C542" w14:textId="690C2FDE" w:rsidR="00145A23" w:rsidRDefault="00145A23" w:rsidP="00145A23">
      <w:pPr>
        <w:pStyle w:val="tdtext"/>
      </w:pPr>
    </w:p>
    <w:p w14:paraId="13954F03" w14:textId="6204E720" w:rsidR="00145A23" w:rsidRDefault="00145A23" w:rsidP="00145A23">
      <w:pPr>
        <w:pStyle w:val="tdtext"/>
      </w:pPr>
    </w:p>
    <w:p w14:paraId="7123A9F0" w14:textId="003B4AF0" w:rsidR="00145A23" w:rsidRDefault="00145A23" w:rsidP="00145A23">
      <w:pPr>
        <w:pStyle w:val="tdtext"/>
      </w:pPr>
    </w:p>
    <w:p w14:paraId="7DB67848" w14:textId="5C314A9B" w:rsidR="00145A23" w:rsidRDefault="00145A23" w:rsidP="00145A23">
      <w:pPr>
        <w:pStyle w:val="tdtext"/>
      </w:pPr>
    </w:p>
    <w:p w14:paraId="6A080C79" w14:textId="51D37AF0" w:rsidR="00145A23" w:rsidRDefault="00145A23" w:rsidP="00145A23">
      <w:pPr>
        <w:pStyle w:val="tdtext"/>
      </w:pPr>
    </w:p>
    <w:p w14:paraId="39202221" w14:textId="20CA16C5" w:rsidR="00145A23" w:rsidRDefault="00145A23" w:rsidP="00145A23">
      <w:pPr>
        <w:pStyle w:val="tdtext"/>
      </w:pPr>
    </w:p>
    <w:p w14:paraId="03D841B0" w14:textId="77777777" w:rsidR="00145A23" w:rsidRPr="00145A23" w:rsidRDefault="00145A23" w:rsidP="00145A23">
      <w:pPr>
        <w:pStyle w:val="tdtext"/>
      </w:pPr>
    </w:p>
    <w:p w14:paraId="17262A29" w14:textId="77777777" w:rsidR="00B92ABE" w:rsidRPr="00B92ABE" w:rsidRDefault="00B92ABE" w:rsidP="00B92ABE">
      <w:pPr>
        <w:pStyle w:val="tdtext"/>
      </w:pPr>
    </w:p>
    <w:p w14:paraId="39EFE5E7" w14:textId="6D8A34D3" w:rsidR="005E4AD1" w:rsidRPr="009B574E" w:rsidRDefault="005E4AD1" w:rsidP="005E4AD1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68131111"/>
      <w:r w:rsidRPr="009B574E">
        <w:rPr>
          <w:rFonts w:ascii="Times New Roman" w:hAnsi="Times New Roman" w:cs="Times New Roman"/>
          <w:sz w:val="28"/>
          <w:szCs w:val="28"/>
        </w:rPr>
        <w:t xml:space="preserve">3.1.3. </w:t>
      </w:r>
      <w:r w:rsidR="00F23138">
        <w:rPr>
          <w:rFonts w:ascii="Times New Roman" w:hAnsi="Times New Roman" w:cs="Times New Roman"/>
          <w:sz w:val="28"/>
          <w:szCs w:val="28"/>
        </w:rPr>
        <w:t xml:space="preserve">«Выбор 1 – </w:t>
      </w:r>
      <w:r w:rsidR="0048336A"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="00F23138">
        <w:rPr>
          <w:rFonts w:ascii="Times New Roman" w:hAnsi="Times New Roman" w:cs="Times New Roman"/>
          <w:sz w:val="28"/>
          <w:szCs w:val="28"/>
        </w:rPr>
        <w:t>количеств</w:t>
      </w:r>
      <w:r w:rsidR="0048336A">
        <w:rPr>
          <w:rFonts w:ascii="Times New Roman" w:hAnsi="Times New Roman" w:cs="Times New Roman"/>
          <w:sz w:val="28"/>
          <w:szCs w:val="28"/>
        </w:rPr>
        <w:t>а</w:t>
      </w:r>
      <w:r w:rsidR="00F23138">
        <w:rPr>
          <w:rFonts w:ascii="Times New Roman" w:hAnsi="Times New Roman" w:cs="Times New Roman"/>
          <w:sz w:val="28"/>
          <w:szCs w:val="28"/>
        </w:rPr>
        <w:t xml:space="preserve"> точек</w:t>
      </w:r>
      <w:r w:rsidRPr="009B574E">
        <w:rPr>
          <w:rFonts w:ascii="Times New Roman" w:hAnsi="Times New Roman" w:cs="Times New Roman"/>
          <w:sz w:val="28"/>
          <w:szCs w:val="28"/>
        </w:rPr>
        <w:t>»</w:t>
      </w:r>
      <w:bookmarkEnd w:id="10"/>
    </w:p>
    <w:p w14:paraId="528DAFD2" w14:textId="5EEF86B4" w:rsidR="008506DE" w:rsidRDefault="005E4AD1" w:rsidP="005E4AD1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5E4AD1">
        <w:rPr>
          <w:rFonts w:ascii="Times New Roman" w:hAnsi="Times New Roman"/>
          <w:sz w:val="28"/>
          <w:szCs w:val="28"/>
        </w:rPr>
        <w:t>Необходимо ввести количество точек, а также должна выводится ошибка в случае, когда вводится неправильно значение</w:t>
      </w:r>
      <w:r w:rsidR="001B1E5A">
        <w:rPr>
          <w:rFonts w:ascii="Times New Roman" w:hAnsi="Times New Roman"/>
          <w:sz w:val="28"/>
          <w:szCs w:val="28"/>
        </w:rPr>
        <w:t xml:space="preserve"> (например, когда пользователь вводит символы или отрицательные числа).</w:t>
      </w:r>
    </w:p>
    <w:p w14:paraId="7DC7D7C8" w14:textId="77777777" w:rsidR="00306DA0" w:rsidRPr="00685467" w:rsidRDefault="00306DA0" w:rsidP="005E4AD1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6F0E9E74" w14:textId="3EC9A2C6" w:rsidR="00B47107" w:rsidRPr="001B1E5A" w:rsidRDefault="005E4AD1" w:rsidP="00B47107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8131112"/>
      <w:r w:rsidRPr="001B1E5A">
        <w:rPr>
          <w:rFonts w:ascii="Times New Roman" w:hAnsi="Times New Roman" w:cs="Times New Roman"/>
          <w:sz w:val="28"/>
          <w:szCs w:val="28"/>
        </w:rPr>
        <w:t>3.1.</w:t>
      </w:r>
      <w:r w:rsidR="0074225B">
        <w:rPr>
          <w:rFonts w:ascii="Times New Roman" w:hAnsi="Times New Roman" w:cs="Times New Roman"/>
          <w:sz w:val="28"/>
          <w:szCs w:val="28"/>
        </w:rPr>
        <w:t>4</w:t>
      </w:r>
      <w:r w:rsidRPr="001B1E5A">
        <w:rPr>
          <w:rFonts w:ascii="Times New Roman" w:hAnsi="Times New Roman" w:cs="Times New Roman"/>
          <w:sz w:val="28"/>
          <w:szCs w:val="28"/>
        </w:rPr>
        <w:t>. «</w:t>
      </w:r>
      <w:r w:rsidR="00F23138">
        <w:rPr>
          <w:rFonts w:ascii="Times New Roman" w:hAnsi="Times New Roman" w:cs="Times New Roman"/>
          <w:sz w:val="28"/>
          <w:szCs w:val="28"/>
        </w:rPr>
        <w:t>Выбор</w:t>
      </w:r>
      <w:r w:rsidR="00F23138" w:rsidRPr="001B1E5A">
        <w:rPr>
          <w:rFonts w:ascii="Times New Roman" w:hAnsi="Times New Roman" w:cs="Times New Roman"/>
          <w:sz w:val="28"/>
          <w:szCs w:val="28"/>
        </w:rPr>
        <w:t xml:space="preserve"> 2</w:t>
      </w:r>
      <w:r w:rsidR="00685467" w:rsidRPr="001B1E5A">
        <w:rPr>
          <w:rFonts w:ascii="Times New Roman" w:hAnsi="Times New Roman" w:cs="Times New Roman"/>
          <w:sz w:val="28"/>
          <w:szCs w:val="28"/>
        </w:rPr>
        <w:t xml:space="preserve"> – </w:t>
      </w:r>
      <w:r w:rsidR="00DD5304">
        <w:rPr>
          <w:rFonts w:ascii="Times New Roman" w:hAnsi="Times New Roman" w:cs="Times New Roman"/>
          <w:sz w:val="28"/>
          <w:szCs w:val="28"/>
        </w:rPr>
        <w:t>расчёт параметра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1"/>
    </w:p>
    <w:p w14:paraId="7D8DD85C" w14:textId="51847142" w:rsidR="00B47107" w:rsidRPr="00E60097" w:rsidRDefault="001B1E5A" w:rsidP="00B47107">
      <w:pPr>
        <w:pStyle w:val="tdtext"/>
        <w:rPr>
          <w:rFonts w:ascii="Times New Roman" w:hAnsi="Times New Roman" w:cs="Times New Roman"/>
          <w:sz w:val="28"/>
          <w:szCs w:val="32"/>
        </w:rPr>
      </w:pPr>
      <w:r w:rsidRPr="00E60097">
        <w:rPr>
          <w:rFonts w:ascii="Times New Roman" w:hAnsi="Times New Roman" w:cs="Times New Roman"/>
          <w:sz w:val="28"/>
          <w:szCs w:val="32"/>
        </w:rPr>
        <w:t>Здесь представлена функция, отвечающая за поиск параметра времени, когда функция достигает значения в 80 Вольт, что является важным для будущего подсчёта этого же параметра с повышенной точносью</w:t>
      </w:r>
      <w:r w:rsidR="00E60097" w:rsidRPr="00E60097">
        <w:rPr>
          <w:rFonts w:ascii="Times New Roman" w:hAnsi="Times New Roman" w:cs="Times New Roman"/>
          <w:sz w:val="28"/>
          <w:szCs w:val="32"/>
        </w:rPr>
        <w:t>.</w:t>
      </w:r>
    </w:p>
    <w:p w14:paraId="21441262" w14:textId="6608A8AC" w:rsidR="00306DA0" w:rsidRPr="00F23138" w:rsidRDefault="001B1E5A" w:rsidP="00B47107">
      <w:pPr>
        <w:pStyle w:val="tdtext"/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196BE47" wp14:editId="727DEA7F">
            <wp:simplePos x="0" y="0"/>
            <wp:positionH relativeFrom="column">
              <wp:posOffset>1790065</wp:posOffset>
            </wp:positionH>
            <wp:positionV relativeFrom="paragraph">
              <wp:posOffset>222885</wp:posOffset>
            </wp:positionV>
            <wp:extent cx="2679700" cy="2959100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6748B" w14:textId="77777777" w:rsidR="001B1E5A" w:rsidRPr="00F23138" w:rsidRDefault="001B1E5A" w:rsidP="001B1E5A">
      <w:pPr>
        <w:pStyle w:val="tdtext"/>
        <w:jc w:val="center"/>
        <w:rPr>
          <w:rFonts w:ascii="Times New Roman" w:hAnsi="Times New Roman" w:cs="Times New Roman"/>
          <w:sz w:val="24"/>
        </w:rPr>
      </w:pPr>
      <w:r w:rsidRPr="00F23138">
        <w:rPr>
          <w:rFonts w:ascii="Times New Roman" w:hAnsi="Times New Roman" w:cs="Times New Roman"/>
          <w:sz w:val="24"/>
        </w:rPr>
        <w:t xml:space="preserve">Рисунок 3 – Блок-схема функции </w:t>
      </w:r>
      <w:r w:rsidRPr="00F23138">
        <w:rPr>
          <w:rFonts w:ascii="Times New Roman" w:hAnsi="Times New Roman" w:cs="Times New Roman"/>
          <w:sz w:val="24"/>
          <w:lang w:val="en-US"/>
        </w:rPr>
        <w:t>find</w:t>
      </w:r>
      <w:r w:rsidRPr="00F23138">
        <w:rPr>
          <w:rFonts w:ascii="Times New Roman" w:hAnsi="Times New Roman" w:cs="Times New Roman"/>
          <w:sz w:val="24"/>
        </w:rPr>
        <w:t>_</w:t>
      </w:r>
      <w:r w:rsidRPr="00F23138">
        <w:rPr>
          <w:rFonts w:ascii="Times New Roman" w:hAnsi="Times New Roman" w:cs="Times New Roman"/>
          <w:sz w:val="24"/>
          <w:lang w:val="en-US"/>
        </w:rPr>
        <w:t>time</w:t>
      </w:r>
      <w:r w:rsidRPr="00F23138">
        <w:rPr>
          <w:rFonts w:ascii="Times New Roman" w:hAnsi="Times New Roman" w:cs="Times New Roman"/>
          <w:sz w:val="24"/>
        </w:rPr>
        <w:t>_80</w:t>
      </w:r>
      <w:r w:rsidRPr="00F23138">
        <w:rPr>
          <w:rFonts w:ascii="Times New Roman" w:hAnsi="Times New Roman" w:cs="Times New Roman"/>
          <w:sz w:val="24"/>
          <w:lang w:val="en-US"/>
        </w:rPr>
        <w:t>V</w:t>
      </w:r>
    </w:p>
    <w:p w14:paraId="57141486" w14:textId="283BC472" w:rsidR="00306DA0" w:rsidRDefault="00306DA0" w:rsidP="00B47107">
      <w:pPr>
        <w:pStyle w:val="tdtext"/>
      </w:pPr>
    </w:p>
    <w:p w14:paraId="17EC1D09" w14:textId="5822B105" w:rsidR="00F23138" w:rsidRDefault="00F23138" w:rsidP="00B47107">
      <w:pPr>
        <w:pStyle w:val="tdtext"/>
      </w:pPr>
    </w:p>
    <w:p w14:paraId="45EDE2FC" w14:textId="5229B30A" w:rsidR="00F23138" w:rsidRDefault="00F23138" w:rsidP="00B47107">
      <w:pPr>
        <w:pStyle w:val="tdtext"/>
      </w:pPr>
    </w:p>
    <w:p w14:paraId="24C66A24" w14:textId="6AE2A2F2" w:rsidR="00F23138" w:rsidRDefault="00F23138" w:rsidP="00B47107">
      <w:pPr>
        <w:pStyle w:val="tdtext"/>
      </w:pPr>
    </w:p>
    <w:p w14:paraId="1391FCC7" w14:textId="629B1045" w:rsidR="00F23138" w:rsidRDefault="00F23138" w:rsidP="00B47107">
      <w:pPr>
        <w:pStyle w:val="tdtext"/>
      </w:pPr>
    </w:p>
    <w:p w14:paraId="71CC06D2" w14:textId="3B2EABBD" w:rsidR="00F23138" w:rsidRDefault="00F23138" w:rsidP="00B47107">
      <w:pPr>
        <w:pStyle w:val="tdtext"/>
      </w:pPr>
    </w:p>
    <w:p w14:paraId="087F3879" w14:textId="13A62006" w:rsidR="00F23138" w:rsidRDefault="00F23138" w:rsidP="00B47107">
      <w:pPr>
        <w:pStyle w:val="tdtext"/>
      </w:pPr>
    </w:p>
    <w:p w14:paraId="67274425" w14:textId="686E2198" w:rsidR="00F23138" w:rsidRDefault="00F23138" w:rsidP="00B47107">
      <w:pPr>
        <w:pStyle w:val="tdtext"/>
      </w:pPr>
    </w:p>
    <w:p w14:paraId="640BC279" w14:textId="32307845" w:rsidR="00F23138" w:rsidRDefault="00F23138" w:rsidP="00B47107">
      <w:pPr>
        <w:pStyle w:val="tdtext"/>
      </w:pPr>
    </w:p>
    <w:p w14:paraId="0882C084" w14:textId="1B204C71" w:rsidR="00F23138" w:rsidRDefault="00F23138" w:rsidP="00B47107">
      <w:pPr>
        <w:pStyle w:val="tdtext"/>
      </w:pPr>
    </w:p>
    <w:p w14:paraId="41213F47" w14:textId="3385516C" w:rsidR="00F23138" w:rsidRDefault="00F23138" w:rsidP="00B47107">
      <w:pPr>
        <w:pStyle w:val="tdtext"/>
      </w:pPr>
    </w:p>
    <w:p w14:paraId="1C9172C7" w14:textId="12ED0E45" w:rsidR="00F23138" w:rsidRDefault="00F23138" w:rsidP="00B47107">
      <w:pPr>
        <w:pStyle w:val="tdtext"/>
      </w:pPr>
    </w:p>
    <w:p w14:paraId="2B49159B" w14:textId="307ACA5B" w:rsidR="00F23138" w:rsidRDefault="00F23138" w:rsidP="00B47107">
      <w:pPr>
        <w:pStyle w:val="tdtext"/>
      </w:pPr>
    </w:p>
    <w:p w14:paraId="557B1233" w14:textId="77777777" w:rsidR="00145A23" w:rsidRDefault="00145A23" w:rsidP="00B47107">
      <w:pPr>
        <w:pStyle w:val="tdtext"/>
      </w:pPr>
    </w:p>
    <w:p w14:paraId="79694ACE" w14:textId="0AC38CFF" w:rsidR="00A565D8" w:rsidRPr="001B1E5A" w:rsidRDefault="00A565D8" w:rsidP="00A565D8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68131113"/>
      <w:r w:rsidRPr="001B1E5A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B1E5A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1B1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1B1E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расчёт параметра с заданной точностью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2"/>
    </w:p>
    <w:p w14:paraId="71875F86" w14:textId="0E394B4D" w:rsidR="00145A23" w:rsidRPr="00145A23" w:rsidRDefault="00145A23" w:rsidP="00145A23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3A39EFD2" wp14:editId="50C8CA22">
            <wp:simplePos x="0" y="0"/>
            <wp:positionH relativeFrom="column">
              <wp:posOffset>2056765</wp:posOffset>
            </wp:positionH>
            <wp:positionV relativeFrom="paragraph">
              <wp:posOffset>730424</wp:posOffset>
            </wp:positionV>
            <wp:extent cx="1816100" cy="2870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Здесь пользователь может рассчитать параметр из 3-го пункта меню, однако с повышенной точностью. В данном случае мы будем округлять значение функции, достигаемое ей при значении 80 Вольт.</w:t>
      </w:r>
    </w:p>
    <w:p w14:paraId="3785BA9C" w14:textId="18584AC6" w:rsidR="00306DA0" w:rsidRPr="00145A23" w:rsidRDefault="00F23138" w:rsidP="00306DA0">
      <w:pPr>
        <w:pStyle w:val="tdtext"/>
        <w:ind w:firstLine="0"/>
        <w:jc w:val="center"/>
        <w:rPr>
          <w:lang w:val="en-US"/>
        </w:rPr>
      </w:pPr>
      <w:r>
        <w:t>Рисунок</w:t>
      </w:r>
      <w:r w:rsidRPr="00145A23">
        <w:rPr>
          <w:lang w:val="en-US"/>
        </w:rPr>
        <w:t xml:space="preserve"> 4 – </w:t>
      </w:r>
      <w:r>
        <w:t>Блок</w:t>
      </w:r>
      <w:r w:rsidRPr="00145A23">
        <w:rPr>
          <w:lang w:val="en-US"/>
        </w:rPr>
        <w:t>-</w:t>
      </w:r>
      <w:r>
        <w:t>схема</w:t>
      </w:r>
      <w:r w:rsidRPr="00145A23">
        <w:rPr>
          <w:lang w:val="en-US"/>
        </w:rPr>
        <w:t xml:space="preserve"> </w:t>
      </w:r>
      <w:r>
        <w:t>функции</w:t>
      </w:r>
      <w:r w:rsidR="005721C0" w:rsidRPr="00145A23">
        <w:rPr>
          <w:lang w:val="en-US"/>
        </w:rPr>
        <w:t xml:space="preserve"> </w:t>
      </w:r>
      <w:r w:rsidRPr="00145A23">
        <w:rPr>
          <w:rFonts w:ascii="Times New Roman" w:hAnsi="Times New Roman"/>
          <w:b/>
          <w:bCs/>
          <w:sz w:val="28"/>
          <w:szCs w:val="28"/>
          <w:lang w:val="en-US"/>
        </w:rPr>
        <w:t>– «</w:t>
      </w:r>
      <w:r w:rsidRPr="00F23138">
        <w:rPr>
          <w:rFonts w:ascii="Times New Roman" w:hAnsi="Times New Roman"/>
          <w:sz w:val="24"/>
          <w:lang w:val="en-US"/>
        </w:rPr>
        <w:t>calculate</w:t>
      </w:r>
      <w:r w:rsidRPr="00145A23">
        <w:rPr>
          <w:rFonts w:ascii="Times New Roman" w:hAnsi="Times New Roman"/>
          <w:sz w:val="24"/>
          <w:lang w:val="en-US"/>
        </w:rPr>
        <w:t>_</w:t>
      </w:r>
      <w:r w:rsidRPr="00F23138">
        <w:rPr>
          <w:rFonts w:ascii="Times New Roman" w:hAnsi="Times New Roman"/>
          <w:sz w:val="24"/>
          <w:lang w:val="en-US"/>
        </w:rPr>
        <w:t>parameter</w:t>
      </w:r>
      <w:r w:rsidRPr="00145A23">
        <w:rPr>
          <w:rFonts w:ascii="Times New Roman" w:hAnsi="Times New Roman"/>
          <w:sz w:val="24"/>
          <w:lang w:val="en-US"/>
        </w:rPr>
        <w:t>_</w:t>
      </w:r>
      <w:r w:rsidRPr="00F23138">
        <w:rPr>
          <w:rFonts w:ascii="Times New Roman" w:hAnsi="Times New Roman"/>
          <w:sz w:val="24"/>
          <w:lang w:val="en-US"/>
        </w:rPr>
        <w:t>with</w:t>
      </w:r>
      <w:r w:rsidRPr="00145A23">
        <w:rPr>
          <w:rFonts w:ascii="Times New Roman" w:hAnsi="Times New Roman"/>
          <w:sz w:val="24"/>
          <w:lang w:val="en-US"/>
        </w:rPr>
        <w:t>_</w:t>
      </w:r>
      <w:r w:rsidRPr="00F23138">
        <w:rPr>
          <w:rFonts w:ascii="Times New Roman" w:hAnsi="Times New Roman"/>
          <w:sz w:val="24"/>
          <w:lang w:val="en-US"/>
        </w:rPr>
        <w:t>precision</w:t>
      </w:r>
      <w:r w:rsidRPr="00145A23">
        <w:rPr>
          <w:rFonts w:ascii="Times New Roman" w:hAnsi="Times New Roman"/>
          <w:sz w:val="24"/>
          <w:lang w:val="en-US"/>
        </w:rPr>
        <w:t>»</w:t>
      </w:r>
    </w:p>
    <w:p w14:paraId="625DFFD1" w14:textId="6FD37E35" w:rsidR="00145A23" w:rsidRPr="00145A23" w:rsidRDefault="00145A23" w:rsidP="00145A23">
      <w:pPr>
        <w:pStyle w:val="tdtext"/>
        <w:ind w:firstLine="0"/>
        <w:rPr>
          <w:lang w:val="en-US"/>
        </w:rPr>
      </w:pPr>
    </w:p>
    <w:p w14:paraId="663A5F43" w14:textId="65A6EE61" w:rsidR="00290B04" w:rsidRPr="001B1E5A" w:rsidRDefault="00290B04" w:rsidP="00290B04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68131114"/>
      <w:r w:rsidRPr="001B1E5A">
        <w:rPr>
          <w:rFonts w:ascii="Times New Roman" w:hAnsi="Times New Roman" w:cs="Times New Roman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1B1E5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1B1E5A">
        <w:rPr>
          <w:rFonts w:ascii="Times New Roman" w:hAnsi="Times New Roman" w:cs="Times New Roman"/>
          <w:sz w:val="28"/>
          <w:szCs w:val="28"/>
        </w:rPr>
        <w:t xml:space="preserve"> </w:t>
      </w:r>
      <w:r w:rsidR="00DB5ABA">
        <w:rPr>
          <w:rFonts w:ascii="Times New Roman" w:hAnsi="Times New Roman" w:cs="Times New Roman"/>
          <w:sz w:val="28"/>
          <w:szCs w:val="28"/>
        </w:rPr>
        <w:t>4 – ввод чисел в файл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3"/>
    </w:p>
    <w:p w14:paraId="6BB63AB7" w14:textId="5024EC46" w:rsidR="00145A23" w:rsidRPr="00145A23" w:rsidRDefault="00145A23" w:rsidP="00145A23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38597F1B" wp14:editId="74ED062E">
            <wp:simplePos x="0" y="0"/>
            <wp:positionH relativeFrom="column">
              <wp:posOffset>1931035</wp:posOffset>
            </wp:positionH>
            <wp:positionV relativeFrom="paragraph">
              <wp:posOffset>744681</wp:posOffset>
            </wp:positionV>
            <wp:extent cx="2098675" cy="298386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В данной функции числа, полученные из 1-й опции меню, будут переписываться в три файла: </w:t>
      </w:r>
      <w:r w:rsidRPr="00145A2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145A2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145A2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45A23">
        <w:rPr>
          <w:rFonts w:ascii="Times New Roman" w:hAnsi="Times New Roman"/>
          <w:sz w:val="28"/>
          <w:szCs w:val="28"/>
        </w:rPr>
        <w:t>”, “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145A2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Uvx</w:t>
      </w:r>
      <w:r w:rsidRPr="00145A2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45A23">
        <w:rPr>
          <w:rFonts w:ascii="Times New Roman" w:hAnsi="Times New Roman"/>
          <w:sz w:val="28"/>
          <w:szCs w:val="28"/>
        </w:rPr>
        <w:t>”, “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 w:rsidRPr="00145A2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 w:rsidRPr="00145A2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45A2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после чего по этим числам можно будет построить графики.</w:t>
      </w:r>
    </w:p>
    <w:p w14:paraId="4E658C2A" w14:textId="701FFF4B" w:rsidR="00145A23" w:rsidRPr="00145A23" w:rsidRDefault="00145A23" w:rsidP="00D52667">
      <w:pPr>
        <w:pStyle w:val="tdtext"/>
        <w:ind w:firstLine="0"/>
        <w:jc w:val="center"/>
        <w:rPr>
          <w:rFonts w:ascii="Times New Roman" w:hAnsi="Times New Roman"/>
          <w:sz w:val="24"/>
          <w:lang w:val="en-US"/>
        </w:rPr>
      </w:pPr>
      <w:r w:rsidRPr="00145A23">
        <w:rPr>
          <w:rFonts w:ascii="Times New Roman" w:hAnsi="Times New Roman"/>
          <w:sz w:val="24"/>
        </w:rPr>
        <w:t>Рисунок</w:t>
      </w:r>
      <w:r w:rsidRPr="00145A23">
        <w:rPr>
          <w:rFonts w:ascii="Times New Roman" w:hAnsi="Times New Roman"/>
          <w:sz w:val="24"/>
          <w:lang w:val="en-US"/>
        </w:rPr>
        <w:t xml:space="preserve"> 4 – </w:t>
      </w:r>
      <w:r w:rsidRPr="00145A23">
        <w:rPr>
          <w:rFonts w:ascii="Times New Roman" w:hAnsi="Times New Roman"/>
          <w:sz w:val="24"/>
        </w:rPr>
        <w:t>Блок</w:t>
      </w:r>
      <w:r w:rsidRPr="00145A23">
        <w:rPr>
          <w:rFonts w:ascii="Times New Roman" w:hAnsi="Times New Roman"/>
          <w:sz w:val="24"/>
          <w:lang w:val="en-US"/>
        </w:rPr>
        <w:t>-</w:t>
      </w:r>
      <w:r w:rsidRPr="00145A23">
        <w:rPr>
          <w:rFonts w:ascii="Times New Roman" w:hAnsi="Times New Roman"/>
          <w:sz w:val="24"/>
        </w:rPr>
        <w:t>схема</w:t>
      </w:r>
      <w:r w:rsidRPr="00145A23">
        <w:rPr>
          <w:rFonts w:ascii="Times New Roman" w:hAnsi="Times New Roman"/>
          <w:sz w:val="24"/>
          <w:lang w:val="en-US"/>
        </w:rPr>
        <w:t xml:space="preserve"> </w:t>
      </w:r>
      <w:r w:rsidRPr="00145A23">
        <w:rPr>
          <w:rFonts w:ascii="Times New Roman" w:hAnsi="Times New Roman"/>
          <w:sz w:val="24"/>
        </w:rPr>
        <w:t>функции</w:t>
      </w:r>
      <w:r w:rsidRPr="00145A23">
        <w:rPr>
          <w:rFonts w:ascii="Times New Roman" w:hAnsi="Times New Roman"/>
          <w:sz w:val="24"/>
          <w:lang w:val="en-US"/>
        </w:rPr>
        <w:t xml:space="preserve"> «write_data_to_file»</w:t>
      </w:r>
    </w:p>
    <w:p w14:paraId="78076221" w14:textId="77777777" w:rsidR="00306DA0" w:rsidRPr="00145A23" w:rsidRDefault="00306DA0" w:rsidP="00145A23">
      <w:pPr>
        <w:pStyle w:val="tdtext"/>
        <w:ind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4C4499C" w14:textId="4BBD129B" w:rsidR="009332EA" w:rsidRPr="001B1E5A" w:rsidRDefault="009332EA" w:rsidP="009332EA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8131115"/>
      <w:r w:rsidRPr="001B1E5A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>7.</w:t>
      </w:r>
      <w:r w:rsidRPr="001B1E5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1B1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– вывод исходных данных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4"/>
    </w:p>
    <w:p w14:paraId="2145FE92" w14:textId="1EF7046D" w:rsidR="00F10F2E" w:rsidRPr="00A565D8" w:rsidRDefault="00F10F2E" w:rsidP="00145A23">
      <w:pPr>
        <w:jc w:val="both"/>
        <w:rPr>
          <w:rFonts w:ascii="Times New Roman" w:hAnsi="Times New Roman" w:cs="Times New Roman"/>
          <w:sz w:val="28"/>
          <w:szCs w:val="28"/>
        </w:rPr>
      </w:pPr>
      <w:r w:rsidRPr="00A565D8">
        <w:rPr>
          <w:rFonts w:ascii="Times New Roman" w:hAnsi="Times New Roman" w:cs="Times New Roman"/>
          <w:sz w:val="28"/>
          <w:szCs w:val="28"/>
        </w:rPr>
        <w:t xml:space="preserve">Здесь формируется таблица, где выводят исходные значения перемнных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65D8">
        <w:rPr>
          <w:rFonts w:ascii="Times New Roman" w:hAnsi="Times New Roman" w:cs="Times New Roman"/>
          <w:sz w:val="28"/>
          <w:szCs w:val="28"/>
        </w:rPr>
        <w:t xml:space="preserve">,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65D8">
        <w:rPr>
          <w:rFonts w:ascii="Times New Roman" w:hAnsi="Times New Roman" w:cs="Times New Roman"/>
          <w:sz w:val="28"/>
          <w:szCs w:val="28"/>
        </w:rPr>
        <w:t xml:space="preserve">,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565D8">
        <w:rPr>
          <w:rFonts w:ascii="Times New Roman" w:hAnsi="Times New Roman" w:cs="Times New Roman"/>
          <w:sz w:val="28"/>
          <w:szCs w:val="28"/>
        </w:rPr>
        <w:t xml:space="preserve">1,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A565D8">
        <w:rPr>
          <w:rFonts w:ascii="Times New Roman" w:hAnsi="Times New Roman" w:cs="Times New Roman"/>
          <w:sz w:val="28"/>
          <w:szCs w:val="28"/>
        </w:rPr>
        <w:t xml:space="preserve"> и </w:t>
      </w:r>
      <w:r w:rsidRPr="00A565D8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="00145A23" w:rsidRPr="00A565D8">
        <w:rPr>
          <w:rFonts w:ascii="Times New Roman" w:hAnsi="Times New Roman" w:cs="Times New Roman"/>
          <w:sz w:val="28"/>
          <w:szCs w:val="28"/>
        </w:rPr>
        <w:t xml:space="preserve"> на случай, если пользователь хочет увидеть их в табличном виде.</w:t>
      </w:r>
    </w:p>
    <w:p w14:paraId="045D75E6" w14:textId="18ED0037" w:rsidR="00306DA0" w:rsidRPr="00A565D8" w:rsidRDefault="00306DA0" w:rsidP="005E4AD1">
      <w:pPr>
        <w:rPr>
          <w:rFonts w:ascii="Times New Roman" w:hAnsi="Times New Roman" w:cs="Times New Roman"/>
          <w:sz w:val="24"/>
          <w:szCs w:val="24"/>
        </w:rPr>
      </w:pPr>
    </w:p>
    <w:p w14:paraId="64B5112E" w14:textId="77777777" w:rsidR="0082162C" w:rsidRDefault="0082162C" w:rsidP="005E4AD1"/>
    <w:p w14:paraId="744873ED" w14:textId="77777777" w:rsidR="00F10F2E" w:rsidRPr="00F10F2E" w:rsidRDefault="00F10F2E" w:rsidP="005E4AD1"/>
    <w:p w14:paraId="4C44FC19" w14:textId="57F37357" w:rsidR="009332EA" w:rsidRPr="001B1E5A" w:rsidRDefault="009332EA" w:rsidP="009332EA">
      <w:pPr>
        <w:pStyle w:val="tdtoccaptionlevel3"/>
        <w:numPr>
          <w:ilvl w:val="0"/>
          <w:numId w:val="0"/>
        </w:num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68131116"/>
      <w:r w:rsidRPr="001B1E5A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1B1E5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1B1E5A">
        <w:rPr>
          <w:rFonts w:ascii="Times New Roman" w:hAnsi="Times New Roman" w:cs="Times New Roman"/>
          <w:sz w:val="28"/>
          <w:szCs w:val="28"/>
        </w:rPr>
        <w:t xml:space="preserve"> </w:t>
      </w:r>
      <w:r w:rsidR="00AD0A7B" w:rsidRPr="00B853E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выход из программы</w:t>
      </w:r>
      <w:r w:rsidRPr="001B1E5A">
        <w:rPr>
          <w:rFonts w:ascii="Times New Roman" w:hAnsi="Times New Roman" w:cs="Times New Roman"/>
          <w:sz w:val="28"/>
          <w:szCs w:val="28"/>
        </w:rPr>
        <w:t>»</w:t>
      </w:r>
      <w:bookmarkEnd w:id="15"/>
    </w:p>
    <w:p w14:paraId="4112E4BA" w14:textId="326C299E" w:rsidR="005721C0" w:rsidRPr="00A565D8" w:rsidRDefault="00F10F2E" w:rsidP="00145A23">
      <w:pPr>
        <w:jc w:val="both"/>
        <w:rPr>
          <w:rFonts w:ascii="Times New Roman" w:hAnsi="Times New Roman" w:cs="Times New Roman"/>
          <w:sz w:val="28"/>
          <w:szCs w:val="28"/>
        </w:rPr>
      </w:pPr>
      <w:r w:rsidRPr="00A565D8">
        <w:rPr>
          <w:rFonts w:ascii="Times New Roman" w:hAnsi="Times New Roman" w:cs="Times New Roman"/>
          <w:sz w:val="28"/>
          <w:szCs w:val="28"/>
        </w:rPr>
        <w:t>У пользователя есть возможность выйти из программы путём выбора этой опции.</w:t>
      </w:r>
      <w:r w:rsidR="00145A23" w:rsidRPr="00A565D8">
        <w:rPr>
          <w:rFonts w:ascii="Times New Roman" w:hAnsi="Times New Roman" w:cs="Times New Roman"/>
          <w:sz w:val="28"/>
          <w:szCs w:val="28"/>
        </w:rPr>
        <w:t xml:space="preserve"> При этом запуститься </w:t>
      </w:r>
      <w:r w:rsidR="00145A23" w:rsidRPr="00A565D8">
        <w:rPr>
          <w:rFonts w:ascii="Times New Roman" w:hAnsi="Times New Roman" w:cs="Times New Roman"/>
          <w:sz w:val="28"/>
          <w:szCs w:val="28"/>
          <w:lang w:val="en-US"/>
        </w:rPr>
        <w:t>wxMaxima</w:t>
      </w:r>
      <w:r w:rsidR="00145A23" w:rsidRPr="00A565D8">
        <w:rPr>
          <w:rFonts w:ascii="Times New Roman" w:hAnsi="Times New Roman" w:cs="Times New Roman"/>
          <w:sz w:val="28"/>
          <w:szCs w:val="28"/>
        </w:rPr>
        <w:t>, где будут прорисованны оба графика с предварительно занесёнными из трёх файлов числами.</w:t>
      </w:r>
    </w:p>
    <w:p w14:paraId="74E21AF1" w14:textId="237042E4" w:rsidR="005721C0" w:rsidRPr="00F10F2E" w:rsidRDefault="005721C0" w:rsidP="00145A23">
      <w:pPr>
        <w:jc w:val="both"/>
      </w:pPr>
    </w:p>
    <w:p w14:paraId="24C2EB0A" w14:textId="6FC8B7D0" w:rsidR="005721C0" w:rsidRPr="00F10F2E" w:rsidRDefault="005721C0" w:rsidP="00145A23">
      <w:pPr>
        <w:jc w:val="both"/>
      </w:pPr>
    </w:p>
    <w:p w14:paraId="02409AA1" w14:textId="5F415D76" w:rsidR="005721C0" w:rsidRPr="00F10F2E" w:rsidRDefault="005721C0" w:rsidP="00145A23">
      <w:pPr>
        <w:jc w:val="both"/>
      </w:pPr>
    </w:p>
    <w:p w14:paraId="69AB736C" w14:textId="5EAF3774" w:rsidR="005721C0" w:rsidRPr="00F10F2E" w:rsidRDefault="005721C0" w:rsidP="00145A23">
      <w:pPr>
        <w:jc w:val="both"/>
      </w:pPr>
    </w:p>
    <w:p w14:paraId="17C1DA33" w14:textId="77777777" w:rsidR="005721C0" w:rsidRPr="00F10F2E" w:rsidRDefault="005721C0" w:rsidP="005E4AD1"/>
    <w:p w14:paraId="29974308" w14:textId="77777777" w:rsidR="003A0463" w:rsidRPr="00656DBB" w:rsidRDefault="003A0463" w:rsidP="003A0463">
      <w:pPr>
        <w:pStyle w:val="tdtext"/>
        <w:ind w:firstLine="0"/>
      </w:pPr>
    </w:p>
    <w:p w14:paraId="42299C7E" w14:textId="77777777" w:rsidR="005319E2" w:rsidRDefault="00D13824" w:rsidP="00B31AE4">
      <w:pPr>
        <w:pStyle w:val="tdtoccaptionlevel2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68131117"/>
      <w:r>
        <w:rPr>
          <w:rFonts w:ascii="Times New Roman" w:hAnsi="Times New Roman" w:cs="Times New Roman"/>
          <w:sz w:val="28"/>
          <w:szCs w:val="28"/>
        </w:rPr>
        <w:lastRenderedPageBreak/>
        <w:t>Используемые методы</w:t>
      </w:r>
      <w:bookmarkEnd w:id="16"/>
    </w:p>
    <w:p w14:paraId="516556E7" w14:textId="77777777" w:rsidR="005319E2" w:rsidRDefault="005319E2">
      <w:pPr>
        <w:pStyle w:val="tdtext"/>
      </w:pPr>
    </w:p>
    <w:p w14:paraId="37C3C08C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для работы с динамической памятью (malloc, free).</w:t>
      </w:r>
    </w:p>
    <w:p w14:paraId="6BBE9286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работы с файлами (fopen, fclose, fprintf, fscanf).</w:t>
      </w:r>
    </w:p>
    <w:p w14:paraId="09080C74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математических вычислений (fabs).</w:t>
      </w:r>
    </w:p>
    <w:p w14:paraId="14D275AA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8F8C516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7" w:name="_Toc168131118"/>
      <w:r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17"/>
    </w:p>
    <w:p w14:paraId="2AADBE07" w14:textId="77777777" w:rsidR="005319E2" w:rsidRDefault="005319E2">
      <w:pPr>
        <w:pStyle w:val="tdtext"/>
      </w:pPr>
    </w:p>
    <w:p w14:paraId="665FCEA2" w14:textId="7C18DC6A" w:rsidR="005319E2" w:rsidRDefault="00B13928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="00D1382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C530A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D13824">
        <w:rPr>
          <w:rFonts w:ascii="Times New Roman" w:hAnsi="Times New Roman"/>
          <w:sz w:val="28"/>
          <w:szCs w:val="28"/>
        </w:rPr>
        <w:t xml:space="preserve">) содержит главную функцию </w:t>
      </w:r>
      <w:r w:rsidR="00395FD0">
        <w:rPr>
          <w:rFonts w:ascii="Times New Roman" w:hAnsi="Times New Roman"/>
          <w:sz w:val="28"/>
          <w:szCs w:val="28"/>
        </w:rPr>
        <w:t>«</w:t>
      </w:r>
      <w:r w:rsidR="00D13824">
        <w:rPr>
          <w:rFonts w:ascii="Times New Roman" w:hAnsi="Times New Roman"/>
          <w:sz w:val="28"/>
          <w:szCs w:val="28"/>
        </w:rPr>
        <w:t>main</w:t>
      </w:r>
      <w:r w:rsidR="00395FD0">
        <w:rPr>
          <w:rFonts w:ascii="Times New Roman" w:hAnsi="Times New Roman"/>
          <w:sz w:val="28"/>
          <w:szCs w:val="28"/>
        </w:rPr>
        <w:t>»</w:t>
      </w:r>
      <w:r w:rsidR="00D13824">
        <w:rPr>
          <w:rFonts w:ascii="Times New Roman" w:hAnsi="Times New Roman"/>
          <w:sz w:val="28"/>
          <w:szCs w:val="28"/>
        </w:rPr>
        <w:t>, которая управляет основным потоком выполнения.</w:t>
      </w:r>
    </w:p>
    <w:p w14:paraId="4009A32D" w14:textId="03CAD773" w:rsidR="00395FD0" w:rsidRPr="00395FD0" w:rsidRDefault="00395FD0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395FD0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splash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screen</w:t>
      </w:r>
      <w:r w:rsidRPr="00395FD0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выводит</w:t>
      </w:r>
      <w:r w:rsidRPr="00395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первоначальную заставку на экран, где написанные данные об исполнителе курсовой работы.</w:t>
      </w:r>
    </w:p>
    <w:p w14:paraId="3C130F24" w14:textId="657ACF53" w:rsidR="00395FD0" w:rsidRDefault="00395FD0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</w:t>
      </w:r>
      <w:r w:rsidRPr="00395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»</w:t>
      </w:r>
      <w:r w:rsidRPr="00395F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Uvx</w:t>
      </w:r>
      <w:r>
        <w:rPr>
          <w:rFonts w:ascii="Times New Roman" w:hAnsi="Times New Roman"/>
          <w:sz w:val="28"/>
          <w:szCs w:val="28"/>
        </w:rPr>
        <w:t>»</w:t>
      </w:r>
      <w:r w:rsidRPr="00395FD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395FD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>»</w:t>
      </w:r>
      <w:r w:rsidRPr="00395F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инициализируют соответствующие массивы для будущей работы. </w:t>
      </w:r>
    </w:p>
    <w:p w14:paraId="33709019" w14:textId="6C8C7CD5" w:rsidR="00395FD0" w:rsidRPr="00D86084" w:rsidRDefault="00395FD0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«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D8608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tabl</w:t>
      </w:r>
      <w:r>
        <w:rPr>
          <w:rFonts w:ascii="Times New Roman" w:hAnsi="Times New Roman"/>
          <w:sz w:val="28"/>
          <w:szCs w:val="28"/>
        </w:rPr>
        <w:t>»</w:t>
      </w:r>
      <w:r w:rsidR="00D86084" w:rsidRPr="00D86084">
        <w:rPr>
          <w:rFonts w:ascii="Times New Roman" w:hAnsi="Times New Roman"/>
          <w:sz w:val="28"/>
          <w:szCs w:val="28"/>
        </w:rPr>
        <w:t xml:space="preserve"> </w:t>
      </w:r>
      <w:r w:rsidR="00D86084">
        <w:rPr>
          <w:rFonts w:ascii="Times New Roman" w:hAnsi="Times New Roman"/>
          <w:sz w:val="28"/>
          <w:szCs w:val="28"/>
        </w:rPr>
        <w:t xml:space="preserve">отвечает за визуальный вывод данных таблицы со значениями </w:t>
      </w:r>
      <w:r w:rsidR="00D86084">
        <w:rPr>
          <w:rFonts w:ascii="Times New Roman" w:hAnsi="Times New Roman"/>
          <w:sz w:val="28"/>
          <w:szCs w:val="28"/>
          <w:lang w:val="en-US"/>
        </w:rPr>
        <w:t>t</w:t>
      </w:r>
      <w:r w:rsidR="00D86084" w:rsidRPr="00D86084">
        <w:rPr>
          <w:rFonts w:ascii="Times New Roman" w:hAnsi="Times New Roman"/>
          <w:sz w:val="28"/>
          <w:szCs w:val="28"/>
        </w:rPr>
        <w:t xml:space="preserve">, </w:t>
      </w:r>
      <w:r w:rsidR="00D86084">
        <w:rPr>
          <w:rFonts w:ascii="Times New Roman" w:hAnsi="Times New Roman"/>
          <w:sz w:val="28"/>
          <w:szCs w:val="28"/>
          <w:lang w:val="en-US"/>
        </w:rPr>
        <w:t>Uvx</w:t>
      </w:r>
      <w:r w:rsidR="00D86084" w:rsidRPr="00D86084">
        <w:rPr>
          <w:rFonts w:ascii="Times New Roman" w:hAnsi="Times New Roman"/>
          <w:sz w:val="28"/>
          <w:szCs w:val="28"/>
        </w:rPr>
        <w:t xml:space="preserve">, </w:t>
      </w:r>
      <w:r w:rsidR="00D86084">
        <w:rPr>
          <w:rFonts w:ascii="Times New Roman" w:hAnsi="Times New Roman"/>
          <w:sz w:val="28"/>
          <w:szCs w:val="28"/>
          <w:lang w:val="en-US"/>
        </w:rPr>
        <w:t>Uvix</w:t>
      </w:r>
      <w:r w:rsidR="00D86084" w:rsidRPr="00D86084">
        <w:rPr>
          <w:rFonts w:ascii="Times New Roman" w:hAnsi="Times New Roman"/>
          <w:sz w:val="28"/>
          <w:szCs w:val="28"/>
        </w:rPr>
        <w:t xml:space="preserve">, </w:t>
      </w:r>
      <w:r w:rsidR="00D86084">
        <w:rPr>
          <w:rFonts w:ascii="Times New Roman" w:hAnsi="Times New Roman"/>
          <w:sz w:val="28"/>
          <w:szCs w:val="28"/>
        </w:rPr>
        <w:t>а также порядкого номера измерения.</w:t>
      </w:r>
    </w:p>
    <w:p w14:paraId="0487109F" w14:textId="7F745190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</w:t>
      </w:r>
      <w:r w:rsidR="00395FD0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C530A0">
        <w:rPr>
          <w:rFonts w:ascii="Times New Roman" w:hAnsi="Times New Roman"/>
          <w:sz w:val="28"/>
          <w:szCs w:val="28"/>
        </w:rPr>
        <w:t>«</w:t>
      </w:r>
      <w:r w:rsidR="00C530A0" w:rsidRPr="00656DBB">
        <w:rPr>
          <w:rFonts w:ascii="Times New Roman" w:hAnsi="Times New Roman"/>
          <w:sz w:val="28"/>
          <w:szCs w:val="28"/>
        </w:rPr>
        <w:t>write</w:t>
      </w:r>
      <w:r w:rsidR="00C530A0" w:rsidRPr="00C530A0">
        <w:rPr>
          <w:rFonts w:ascii="Times New Roman" w:hAnsi="Times New Roman"/>
          <w:sz w:val="28"/>
          <w:szCs w:val="28"/>
        </w:rPr>
        <w:t>_</w:t>
      </w:r>
      <w:r w:rsidR="00C530A0" w:rsidRPr="00656DBB">
        <w:rPr>
          <w:rFonts w:ascii="Times New Roman" w:hAnsi="Times New Roman"/>
          <w:sz w:val="28"/>
          <w:szCs w:val="28"/>
        </w:rPr>
        <w:t>data</w:t>
      </w:r>
      <w:r w:rsidR="00C530A0" w:rsidRPr="00C530A0">
        <w:rPr>
          <w:rFonts w:ascii="Times New Roman" w:hAnsi="Times New Roman"/>
          <w:sz w:val="28"/>
          <w:szCs w:val="28"/>
        </w:rPr>
        <w:t>_</w:t>
      </w:r>
      <w:r w:rsidR="00C530A0" w:rsidRPr="00656DBB">
        <w:rPr>
          <w:rFonts w:ascii="Times New Roman" w:hAnsi="Times New Roman"/>
          <w:sz w:val="28"/>
          <w:szCs w:val="28"/>
        </w:rPr>
        <w:t>to</w:t>
      </w:r>
      <w:r w:rsidR="00C530A0" w:rsidRPr="00C530A0">
        <w:rPr>
          <w:rFonts w:ascii="Times New Roman" w:hAnsi="Times New Roman"/>
          <w:sz w:val="28"/>
          <w:szCs w:val="28"/>
        </w:rPr>
        <w:t>_</w:t>
      </w:r>
      <w:r w:rsidR="00C530A0" w:rsidRPr="00656DBB">
        <w:rPr>
          <w:rFonts w:ascii="Times New Roman" w:hAnsi="Times New Roman"/>
          <w:sz w:val="28"/>
          <w:szCs w:val="28"/>
        </w:rPr>
        <w:t>files</w:t>
      </w:r>
      <w:r w:rsidR="00C530A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в программ</w:t>
      </w:r>
      <w:r w:rsidR="00C530A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C530A0">
        <w:rPr>
          <w:rFonts w:ascii="Times New Roman" w:hAnsi="Times New Roman"/>
          <w:sz w:val="28"/>
          <w:szCs w:val="28"/>
        </w:rPr>
        <w:t>«</w:t>
      </w:r>
      <w:r w:rsidR="00C530A0" w:rsidRPr="00656DBB">
        <w:rPr>
          <w:rFonts w:ascii="Times New Roman" w:hAnsi="Times New Roman"/>
          <w:sz w:val="28"/>
          <w:szCs w:val="28"/>
        </w:rPr>
        <w:t>calculations</w:t>
      </w:r>
      <w:r w:rsidR="00C530A0" w:rsidRPr="00C530A0">
        <w:rPr>
          <w:rFonts w:ascii="Times New Roman" w:hAnsi="Times New Roman"/>
          <w:sz w:val="28"/>
          <w:szCs w:val="28"/>
        </w:rPr>
        <w:t>.</w:t>
      </w:r>
      <w:r w:rsidR="00C530A0" w:rsidRPr="00656DBB">
        <w:rPr>
          <w:rFonts w:ascii="Times New Roman" w:hAnsi="Times New Roman"/>
          <w:sz w:val="28"/>
          <w:szCs w:val="28"/>
        </w:rPr>
        <w:t>c</w:t>
      </w:r>
      <w:r w:rsidR="00C530A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используются для чтения данных из файлов и загрузки их в массивы.</w:t>
      </w:r>
    </w:p>
    <w:p w14:paraId="3E8EF24F" w14:textId="023B9C91" w:rsidR="00D86084" w:rsidRDefault="00D13824" w:rsidP="00D8608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</w:t>
      </w:r>
      <w:r w:rsidR="00395FD0">
        <w:rPr>
          <w:rFonts w:ascii="Times New Roman" w:hAnsi="Times New Roman"/>
          <w:sz w:val="28"/>
          <w:szCs w:val="28"/>
        </w:rPr>
        <w:t>я</w:t>
      </w:r>
      <w:r w:rsidRPr="00D86084">
        <w:rPr>
          <w:rFonts w:ascii="Times New Roman" w:hAnsi="Times New Roman"/>
          <w:sz w:val="28"/>
          <w:szCs w:val="28"/>
        </w:rPr>
        <w:t xml:space="preserve"> </w:t>
      </w:r>
      <w:r w:rsidR="00D86084" w:rsidRPr="00D86084">
        <w:rPr>
          <w:rFonts w:ascii="Times New Roman" w:hAnsi="Times New Roman"/>
          <w:sz w:val="28"/>
          <w:szCs w:val="28"/>
        </w:rPr>
        <w:t>«</w:t>
      </w:r>
      <w:r w:rsidR="00395FD0" w:rsidRPr="00656DBB">
        <w:rPr>
          <w:rFonts w:ascii="Times New Roman" w:hAnsi="Times New Roman"/>
          <w:sz w:val="28"/>
          <w:szCs w:val="28"/>
        </w:rPr>
        <w:t>find</w:t>
      </w:r>
      <w:r w:rsidR="00395FD0" w:rsidRPr="00D86084">
        <w:rPr>
          <w:rFonts w:ascii="Times New Roman" w:hAnsi="Times New Roman"/>
          <w:sz w:val="28"/>
          <w:szCs w:val="28"/>
        </w:rPr>
        <w:t>_</w:t>
      </w:r>
      <w:r w:rsidR="00395FD0" w:rsidRPr="00656DBB">
        <w:rPr>
          <w:rFonts w:ascii="Times New Roman" w:hAnsi="Times New Roman"/>
          <w:sz w:val="28"/>
          <w:szCs w:val="28"/>
        </w:rPr>
        <w:t>time</w:t>
      </w:r>
      <w:r w:rsidR="00D86084" w:rsidRPr="00D86084">
        <w:rPr>
          <w:rFonts w:ascii="Times New Roman" w:hAnsi="Times New Roman"/>
          <w:sz w:val="28"/>
          <w:szCs w:val="28"/>
        </w:rPr>
        <w:t>_80</w:t>
      </w:r>
      <w:r w:rsidR="00D86084" w:rsidRPr="00656DBB">
        <w:rPr>
          <w:rFonts w:ascii="Times New Roman" w:hAnsi="Times New Roman"/>
          <w:sz w:val="28"/>
          <w:szCs w:val="28"/>
        </w:rPr>
        <w:t>V</w:t>
      </w:r>
      <w:r w:rsidR="00D86084" w:rsidRPr="00D86084">
        <w:rPr>
          <w:rFonts w:ascii="Times New Roman" w:hAnsi="Times New Roman"/>
          <w:sz w:val="28"/>
          <w:szCs w:val="28"/>
        </w:rPr>
        <w:t>»</w:t>
      </w:r>
      <w:r w:rsidRPr="00D86084">
        <w:rPr>
          <w:rFonts w:ascii="Times New Roman" w:hAnsi="Times New Roman"/>
          <w:sz w:val="28"/>
          <w:szCs w:val="28"/>
        </w:rPr>
        <w:t xml:space="preserve"> </w:t>
      </w:r>
      <w:r w:rsidR="00D86084">
        <w:rPr>
          <w:rFonts w:ascii="Times New Roman" w:hAnsi="Times New Roman"/>
          <w:sz w:val="28"/>
          <w:szCs w:val="28"/>
        </w:rPr>
        <w:t xml:space="preserve">находит время, при котором </w:t>
      </w:r>
      <w:r w:rsidR="00D86084" w:rsidRPr="00656DBB">
        <w:rPr>
          <w:rFonts w:ascii="Times New Roman" w:hAnsi="Times New Roman"/>
          <w:sz w:val="28"/>
          <w:szCs w:val="28"/>
        </w:rPr>
        <w:t>Uvx</w:t>
      </w:r>
      <w:r w:rsidR="00D86084">
        <w:rPr>
          <w:rFonts w:ascii="Times New Roman" w:hAnsi="Times New Roman"/>
          <w:sz w:val="28"/>
          <w:szCs w:val="28"/>
        </w:rPr>
        <w:t xml:space="preserve"> достигает значения в 80</w:t>
      </w:r>
      <w:r w:rsidR="00D86084" w:rsidRPr="00656DBB">
        <w:rPr>
          <w:rFonts w:ascii="Times New Roman" w:hAnsi="Times New Roman"/>
          <w:sz w:val="28"/>
          <w:szCs w:val="28"/>
        </w:rPr>
        <w:t>V</w:t>
      </w:r>
      <w:r w:rsidR="00D86084" w:rsidRPr="00D86084">
        <w:rPr>
          <w:rFonts w:ascii="Times New Roman" w:hAnsi="Times New Roman"/>
          <w:sz w:val="28"/>
          <w:szCs w:val="28"/>
        </w:rPr>
        <w:t>.</w:t>
      </w:r>
    </w:p>
    <w:p w14:paraId="43F228FD" w14:textId="18FD68A6" w:rsidR="00D86084" w:rsidRPr="00EA2FD8" w:rsidRDefault="00D86084" w:rsidP="00D8608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«</w:t>
      </w:r>
      <w:r w:rsidRPr="00D86084">
        <w:rPr>
          <w:rFonts w:ascii="Times New Roman" w:hAnsi="Times New Roman"/>
          <w:sz w:val="28"/>
          <w:szCs w:val="28"/>
        </w:rPr>
        <w:t>control_calculation</w:t>
      </w:r>
      <w:r>
        <w:rPr>
          <w:rFonts w:ascii="Times New Roman" w:hAnsi="Times New Roman"/>
          <w:sz w:val="28"/>
          <w:szCs w:val="28"/>
        </w:rPr>
        <w:t xml:space="preserve">» контролирует </w:t>
      </w:r>
      <w:r w:rsidR="00EA2FD8">
        <w:rPr>
          <w:rFonts w:ascii="Times New Roman" w:hAnsi="Times New Roman"/>
          <w:sz w:val="28"/>
          <w:szCs w:val="28"/>
        </w:rPr>
        <w:t>порядок выполнения.</w:t>
      </w:r>
    </w:p>
    <w:p w14:paraId="16270905" w14:textId="57464103" w:rsidR="005319E2" w:rsidRPr="00EA2FD8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EA2FD8">
        <w:rPr>
          <w:rFonts w:ascii="Times New Roman" w:hAnsi="Times New Roman"/>
          <w:sz w:val="28"/>
          <w:szCs w:val="28"/>
        </w:rPr>
        <w:t xml:space="preserve"> </w:t>
      </w:r>
      <w:r w:rsidR="00EA2FD8" w:rsidRPr="00EA2FD8">
        <w:rPr>
          <w:rFonts w:ascii="Times New Roman" w:hAnsi="Times New Roman"/>
          <w:sz w:val="28"/>
          <w:szCs w:val="28"/>
        </w:rPr>
        <w:t>«</w:t>
      </w:r>
      <w:r w:rsidR="00EA2FD8" w:rsidRPr="00656DBB">
        <w:rPr>
          <w:rFonts w:ascii="Times New Roman" w:hAnsi="Times New Roman"/>
          <w:sz w:val="28"/>
          <w:szCs w:val="28"/>
        </w:rPr>
        <w:t>calculate</w:t>
      </w:r>
      <w:r w:rsidR="00EA2FD8" w:rsidRPr="00EA2FD8">
        <w:rPr>
          <w:rFonts w:ascii="Times New Roman" w:hAnsi="Times New Roman"/>
          <w:sz w:val="28"/>
          <w:szCs w:val="28"/>
        </w:rPr>
        <w:t>_</w:t>
      </w:r>
      <w:r w:rsidR="00EA2FD8" w:rsidRPr="00656DBB">
        <w:rPr>
          <w:rFonts w:ascii="Times New Roman" w:hAnsi="Times New Roman"/>
          <w:sz w:val="28"/>
          <w:szCs w:val="28"/>
        </w:rPr>
        <w:t>parameter</w:t>
      </w:r>
      <w:r w:rsidR="00EA2FD8" w:rsidRPr="00EA2FD8">
        <w:rPr>
          <w:rFonts w:ascii="Times New Roman" w:hAnsi="Times New Roman"/>
          <w:sz w:val="28"/>
          <w:szCs w:val="28"/>
        </w:rPr>
        <w:t>_</w:t>
      </w:r>
      <w:r w:rsidR="00EA2FD8" w:rsidRPr="00656DBB">
        <w:rPr>
          <w:rFonts w:ascii="Times New Roman" w:hAnsi="Times New Roman"/>
          <w:sz w:val="28"/>
          <w:szCs w:val="28"/>
        </w:rPr>
        <w:t>with</w:t>
      </w:r>
      <w:r w:rsidR="00EA2FD8" w:rsidRPr="00EA2FD8">
        <w:rPr>
          <w:rFonts w:ascii="Times New Roman" w:hAnsi="Times New Roman"/>
          <w:sz w:val="28"/>
          <w:szCs w:val="28"/>
        </w:rPr>
        <w:t>_</w:t>
      </w:r>
      <w:r w:rsidR="00EA2FD8" w:rsidRPr="00656DBB">
        <w:rPr>
          <w:rFonts w:ascii="Times New Roman" w:hAnsi="Times New Roman"/>
          <w:sz w:val="28"/>
          <w:szCs w:val="28"/>
        </w:rPr>
        <w:t>precision</w:t>
      </w:r>
      <w:r w:rsidR="00EA2FD8" w:rsidRPr="00EA2FD8">
        <w:rPr>
          <w:rFonts w:ascii="Times New Roman" w:hAnsi="Times New Roman"/>
          <w:sz w:val="28"/>
          <w:szCs w:val="28"/>
        </w:rPr>
        <w:t xml:space="preserve">» </w:t>
      </w:r>
      <w:r w:rsidR="00EA2FD8">
        <w:rPr>
          <w:rFonts w:ascii="Times New Roman" w:hAnsi="Times New Roman"/>
          <w:sz w:val="28"/>
          <w:szCs w:val="28"/>
        </w:rPr>
        <w:t>высчитывает</w:t>
      </w:r>
      <w:r w:rsidR="00EA2FD8" w:rsidRPr="00EA2FD8">
        <w:rPr>
          <w:rFonts w:ascii="Times New Roman" w:hAnsi="Times New Roman"/>
          <w:sz w:val="28"/>
          <w:szCs w:val="28"/>
        </w:rPr>
        <w:t xml:space="preserve"> </w:t>
      </w:r>
      <w:r w:rsidR="00EA2FD8">
        <w:rPr>
          <w:rFonts w:ascii="Times New Roman" w:hAnsi="Times New Roman"/>
          <w:sz w:val="28"/>
          <w:szCs w:val="28"/>
        </w:rPr>
        <w:t>параметр</w:t>
      </w:r>
      <w:r w:rsidR="00EA2FD8" w:rsidRPr="00EA2FD8">
        <w:rPr>
          <w:rFonts w:ascii="Times New Roman" w:hAnsi="Times New Roman"/>
          <w:sz w:val="28"/>
          <w:szCs w:val="28"/>
        </w:rPr>
        <w:t xml:space="preserve"> </w:t>
      </w:r>
      <w:r w:rsidR="00EA2FD8">
        <w:rPr>
          <w:rFonts w:ascii="Times New Roman" w:hAnsi="Times New Roman"/>
          <w:sz w:val="28"/>
          <w:szCs w:val="28"/>
        </w:rPr>
        <w:t>с</w:t>
      </w:r>
      <w:r w:rsidR="00EA2FD8" w:rsidRPr="00EA2FD8">
        <w:rPr>
          <w:rFonts w:ascii="Times New Roman" w:hAnsi="Times New Roman"/>
          <w:sz w:val="28"/>
          <w:szCs w:val="28"/>
        </w:rPr>
        <w:t xml:space="preserve"> </w:t>
      </w:r>
      <w:r w:rsidR="00EA2FD8">
        <w:rPr>
          <w:rFonts w:ascii="Times New Roman" w:hAnsi="Times New Roman"/>
          <w:sz w:val="28"/>
          <w:szCs w:val="28"/>
        </w:rPr>
        <w:t>заданной точностью.</w:t>
      </w:r>
    </w:p>
    <w:p w14:paraId="7291BB36" w14:textId="3C70DD95" w:rsidR="005319E2" w:rsidRPr="00EA2FD8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r w:rsidR="00EA2FD8">
        <w:rPr>
          <w:rFonts w:ascii="Times New Roman" w:hAnsi="Times New Roman"/>
          <w:sz w:val="28"/>
          <w:szCs w:val="28"/>
        </w:rPr>
        <w:t>«</w:t>
      </w:r>
      <w:r w:rsidR="00EA2FD8" w:rsidRPr="00EA2FD8">
        <w:rPr>
          <w:rFonts w:ascii="Times New Roman" w:hAnsi="Times New Roman"/>
          <w:sz w:val="28"/>
          <w:szCs w:val="28"/>
        </w:rPr>
        <w:t>show_parameters</w:t>
      </w:r>
      <w:r w:rsidR="00EA2FD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EA2FD8">
        <w:rPr>
          <w:rFonts w:ascii="Times New Roman" w:hAnsi="Times New Roman"/>
          <w:sz w:val="28"/>
          <w:szCs w:val="28"/>
        </w:rPr>
        <w:t xml:space="preserve">выводит пользователю значения исходных параметров </w:t>
      </w:r>
      <w:r w:rsidR="00EA2FD8" w:rsidRPr="00EA2FD8">
        <w:rPr>
          <w:rFonts w:ascii="Times New Roman" w:hAnsi="Times New Roman"/>
          <w:sz w:val="28"/>
          <w:szCs w:val="28"/>
        </w:rPr>
        <w:t>(</w:t>
      </w:r>
      <w:r w:rsidR="00EA2FD8" w:rsidRPr="00656DBB">
        <w:rPr>
          <w:rFonts w:ascii="Times New Roman" w:hAnsi="Times New Roman"/>
          <w:sz w:val="28"/>
          <w:szCs w:val="28"/>
        </w:rPr>
        <w:t>a</w:t>
      </w:r>
      <w:r w:rsidR="00EA2FD8" w:rsidRPr="00EA2FD8">
        <w:rPr>
          <w:rFonts w:ascii="Times New Roman" w:hAnsi="Times New Roman"/>
          <w:sz w:val="28"/>
          <w:szCs w:val="28"/>
        </w:rPr>
        <w:t xml:space="preserve">, </w:t>
      </w:r>
      <w:r w:rsidR="00EA2FD8" w:rsidRPr="00656DBB">
        <w:rPr>
          <w:rFonts w:ascii="Times New Roman" w:hAnsi="Times New Roman"/>
          <w:sz w:val="28"/>
          <w:szCs w:val="28"/>
        </w:rPr>
        <w:t>b</w:t>
      </w:r>
      <w:r w:rsidR="00EA2FD8" w:rsidRPr="00EA2FD8">
        <w:rPr>
          <w:rFonts w:ascii="Times New Roman" w:hAnsi="Times New Roman"/>
          <w:sz w:val="28"/>
          <w:szCs w:val="28"/>
        </w:rPr>
        <w:t xml:space="preserve">, </w:t>
      </w:r>
      <w:r w:rsidR="00EA2FD8" w:rsidRPr="00656DBB">
        <w:rPr>
          <w:rFonts w:ascii="Times New Roman" w:hAnsi="Times New Roman"/>
          <w:sz w:val="28"/>
          <w:szCs w:val="28"/>
        </w:rPr>
        <w:t>t</w:t>
      </w:r>
      <w:r w:rsidR="00EA2FD8" w:rsidRPr="00EA2FD8">
        <w:rPr>
          <w:rFonts w:ascii="Times New Roman" w:hAnsi="Times New Roman"/>
          <w:sz w:val="28"/>
          <w:szCs w:val="28"/>
        </w:rPr>
        <w:t xml:space="preserve">1, </w:t>
      </w:r>
      <w:r w:rsidR="00EA2FD8" w:rsidRPr="00656DBB">
        <w:rPr>
          <w:rFonts w:ascii="Times New Roman" w:hAnsi="Times New Roman"/>
          <w:sz w:val="28"/>
          <w:szCs w:val="28"/>
        </w:rPr>
        <w:t>tn</w:t>
      </w:r>
      <w:r w:rsidR="00EA2FD8" w:rsidRPr="00EA2FD8">
        <w:rPr>
          <w:rFonts w:ascii="Times New Roman" w:hAnsi="Times New Roman"/>
          <w:sz w:val="28"/>
          <w:szCs w:val="28"/>
        </w:rPr>
        <w:t xml:space="preserve">, </w:t>
      </w:r>
      <w:r w:rsidR="00EA2FD8" w:rsidRPr="00656DBB">
        <w:rPr>
          <w:rFonts w:ascii="Times New Roman" w:hAnsi="Times New Roman"/>
          <w:sz w:val="28"/>
          <w:szCs w:val="28"/>
        </w:rPr>
        <w:t>tk</w:t>
      </w:r>
      <w:r w:rsidR="00EA2FD8" w:rsidRPr="00EA2FD8">
        <w:rPr>
          <w:rFonts w:ascii="Times New Roman" w:hAnsi="Times New Roman"/>
          <w:sz w:val="28"/>
          <w:szCs w:val="28"/>
        </w:rPr>
        <w:t>).</w:t>
      </w:r>
    </w:p>
    <w:p w14:paraId="5A473D79" w14:textId="7A0E2132" w:rsidR="00B31AE4" w:rsidRDefault="00B31AE4" w:rsidP="00B31AE4">
      <w:pPr>
        <w:pStyle w:val="tdtoccaptionlevel2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1C7DFE" w14:textId="77777777" w:rsidR="00B31AE4" w:rsidRPr="00B31AE4" w:rsidRDefault="00B31AE4" w:rsidP="00B31AE4">
      <w:pPr>
        <w:pStyle w:val="tdtext"/>
      </w:pPr>
    </w:p>
    <w:p w14:paraId="3058D9DF" w14:textId="42762ED3" w:rsidR="00296B29" w:rsidRPr="00505B8F" w:rsidRDefault="00D13824" w:rsidP="00505B8F">
      <w:pPr>
        <w:pStyle w:val="tdtoccaptionlevel2"/>
        <w:numPr>
          <w:ilvl w:val="0"/>
          <w:numId w:val="0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68131119"/>
      <w:r w:rsidRPr="006E44C4">
        <w:rPr>
          <w:rFonts w:ascii="Times New Roman" w:hAnsi="Times New Roman" w:cs="Times New Roman"/>
          <w:sz w:val="28"/>
          <w:szCs w:val="28"/>
        </w:rPr>
        <w:lastRenderedPageBreak/>
        <w:t>Связи программы с другими программами</w:t>
      </w:r>
      <w:bookmarkEnd w:id="18"/>
    </w:p>
    <w:p w14:paraId="454BF42B" w14:textId="01183648" w:rsidR="00296B29" w:rsidRPr="00296B29" w:rsidRDefault="00296B29" w:rsidP="00721828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96B29">
        <w:rPr>
          <w:rFonts w:ascii="Times New Roman" w:hAnsi="Times New Roman"/>
          <w:sz w:val="28"/>
          <w:szCs w:val="28"/>
        </w:rPr>
        <w:t xml:space="preserve">Программа </w:t>
      </w:r>
      <w:r w:rsidR="006B7094">
        <w:rPr>
          <w:rFonts w:ascii="Times New Roman" w:hAnsi="Times New Roman"/>
          <w:sz w:val="28"/>
          <w:szCs w:val="28"/>
        </w:rPr>
        <w:t>«</w:t>
      </w:r>
      <w:r w:rsidR="006B7094">
        <w:rPr>
          <w:rFonts w:ascii="Times New Roman" w:hAnsi="Times New Roman"/>
          <w:sz w:val="28"/>
          <w:szCs w:val="28"/>
          <w:lang w:val="en-US"/>
        </w:rPr>
        <w:t>main</w:t>
      </w:r>
      <w:r w:rsidR="006B7094" w:rsidRPr="006B7094">
        <w:rPr>
          <w:rFonts w:ascii="Times New Roman" w:hAnsi="Times New Roman"/>
          <w:sz w:val="28"/>
          <w:szCs w:val="28"/>
        </w:rPr>
        <w:t>.</w:t>
      </w:r>
      <w:r w:rsidR="006B7094">
        <w:rPr>
          <w:rFonts w:ascii="Times New Roman" w:hAnsi="Times New Roman"/>
          <w:sz w:val="28"/>
          <w:szCs w:val="28"/>
          <w:lang w:val="en-US"/>
        </w:rPr>
        <w:t>c</w:t>
      </w:r>
      <w:r w:rsidR="006B7094">
        <w:rPr>
          <w:rFonts w:ascii="Times New Roman" w:hAnsi="Times New Roman"/>
          <w:sz w:val="28"/>
          <w:szCs w:val="28"/>
        </w:rPr>
        <w:t>»</w:t>
      </w:r>
      <w:r w:rsidRPr="00296B29">
        <w:rPr>
          <w:rFonts w:ascii="Times New Roman" w:hAnsi="Times New Roman"/>
          <w:sz w:val="28"/>
          <w:szCs w:val="28"/>
        </w:rPr>
        <w:t xml:space="preserve"> и скрипт </w:t>
      </w:r>
      <w:r w:rsidR="006B7094">
        <w:rPr>
          <w:rFonts w:ascii="Times New Roman" w:hAnsi="Times New Roman"/>
          <w:sz w:val="28"/>
          <w:szCs w:val="28"/>
        </w:rPr>
        <w:t>«</w:t>
      </w:r>
      <w:r w:rsidR="006B7094">
        <w:rPr>
          <w:rFonts w:ascii="Times New Roman" w:hAnsi="Times New Roman"/>
          <w:sz w:val="28"/>
          <w:szCs w:val="28"/>
          <w:lang w:val="en-US"/>
        </w:rPr>
        <w:t>menu</w:t>
      </w:r>
      <w:r w:rsidR="006B7094" w:rsidRPr="006B7094">
        <w:rPr>
          <w:rFonts w:ascii="Times New Roman" w:hAnsi="Times New Roman"/>
          <w:sz w:val="28"/>
          <w:szCs w:val="28"/>
        </w:rPr>
        <w:t>.</w:t>
      </w:r>
      <w:r w:rsidR="006B7094">
        <w:rPr>
          <w:rFonts w:ascii="Times New Roman" w:hAnsi="Times New Roman"/>
          <w:sz w:val="28"/>
          <w:szCs w:val="28"/>
          <w:lang w:val="en-US"/>
        </w:rPr>
        <w:t>sh</w:t>
      </w:r>
      <w:r w:rsidR="006B7094">
        <w:rPr>
          <w:rFonts w:ascii="Times New Roman" w:hAnsi="Times New Roman"/>
          <w:sz w:val="28"/>
          <w:szCs w:val="28"/>
        </w:rPr>
        <w:t>»</w:t>
      </w:r>
      <w:r w:rsidRPr="00296B29">
        <w:rPr>
          <w:rFonts w:ascii="Times New Roman" w:hAnsi="Times New Roman"/>
          <w:sz w:val="28"/>
          <w:szCs w:val="28"/>
        </w:rPr>
        <w:t xml:space="preserve"> работают в тесной связи для обеспечения удобного использования и управления функциональностью анализатора сигналов. Вот как они взаимодействуют:</w:t>
      </w:r>
    </w:p>
    <w:p w14:paraId="47C520FA" w14:textId="28CC1EE8" w:rsidR="00296B29" w:rsidRPr="00296B29" w:rsidRDefault="00614680" w:rsidP="00296B29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E44C4">
        <w:rPr>
          <w:rFonts w:ascii="Times New Roman" w:hAnsi="Times New Roman"/>
          <w:sz w:val="28"/>
          <w:szCs w:val="28"/>
          <w:lang w:val="en-US"/>
        </w:rPr>
        <w:t>menu</w:t>
      </w:r>
      <w:r w:rsidR="00296B29" w:rsidRPr="00296B29">
        <w:rPr>
          <w:rFonts w:ascii="Times New Roman" w:hAnsi="Times New Roman"/>
          <w:sz w:val="28"/>
          <w:szCs w:val="28"/>
        </w:rPr>
        <w:t>.</w:t>
      </w:r>
      <w:r w:rsidR="00296B29"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>»</w:t>
      </w:r>
      <w:r w:rsidR="00296B29" w:rsidRPr="00296B29">
        <w:rPr>
          <w:rFonts w:ascii="Times New Roman" w:hAnsi="Times New Roman"/>
          <w:sz w:val="28"/>
          <w:szCs w:val="28"/>
        </w:rPr>
        <w:t xml:space="preserve"> выполняет роль главного меню программы. При запуске программы пользователю предоставляется выбор из </w:t>
      </w:r>
      <w:r w:rsidR="006E44C4" w:rsidRPr="006E44C4">
        <w:rPr>
          <w:rFonts w:ascii="Times New Roman" w:hAnsi="Times New Roman"/>
          <w:sz w:val="28"/>
          <w:szCs w:val="28"/>
        </w:rPr>
        <w:t>6</w:t>
      </w:r>
      <w:r w:rsidR="00296B29" w:rsidRPr="00296B29">
        <w:rPr>
          <w:rFonts w:ascii="Times New Roman" w:hAnsi="Times New Roman"/>
          <w:sz w:val="28"/>
          <w:szCs w:val="28"/>
        </w:rPr>
        <w:t xml:space="preserve"> опций, представленных в главном меню. </w:t>
      </w:r>
      <w:r w:rsidR="006B7094">
        <w:rPr>
          <w:rFonts w:ascii="Times New Roman" w:hAnsi="Times New Roman"/>
          <w:sz w:val="28"/>
          <w:szCs w:val="28"/>
        </w:rPr>
        <w:t>Вот что делает каждая из них:</w:t>
      </w:r>
    </w:p>
    <w:p w14:paraId="708F027D" w14:textId="348E702E" w:rsidR="00296B29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количества точек</w:t>
      </w:r>
      <w:r w:rsidR="00656DBB">
        <w:rPr>
          <w:rFonts w:ascii="Times New Roman" w:hAnsi="Times New Roman"/>
          <w:sz w:val="28"/>
          <w:szCs w:val="28"/>
          <w:lang w:val="en-US"/>
        </w:rPr>
        <w:t>;</w:t>
      </w:r>
    </w:p>
    <w:p w14:paraId="0B0159FE" w14:textId="236D5624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параметра (время при значении функции 80В)</w:t>
      </w:r>
      <w:r w:rsidR="00656DBB" w:rsidRPr="00656DBB">
        <w:rPr>
          <w:rFonts w:ascii="Times New Roman" w:hAnsi="Times New Roman"/>
          <w:sz w:val="28"/>
          <w:szCs w:val="28"/>
        </w:rPr>
        <w:t>;</w:t>
      </w:r>
    </w:p>
    <w:p w14:paraId="51177725" w14:textId="5B80CEF9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параметра с заданной точностью</w:t>
      </w:r>
      <w:r w:rsidR="00656DBB" w:rsidRPr="00656DBB">
        <w:rPr>
          <w:rFonts w:ascii="Times New Roman" w:hAnsi="Times New Roman"/>
          <w:sz w:val="28"/>
          <w:szCs w:val="28"/>
        </w:rPr>
        <w:t>;</w:t>
      </w:r>
    </w:p>
    <w:p w14:paraId="720EE6D0" w14:textId="508A86A5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чисел в файл</w:t>
      </w:r>
      <w:r w:rsidR="00656DBB">
        <w:rPr>
          <w:rFonts w:ascii="Times New Roman" w:hAnsi="Times New Roman"/>
          <w:sz w:val="28"/>
          <w:szCs w:val="28"/>
        </w:rPr>
        <w:t>ы</w:t>
      </w:r>
      <w:r w:rsidR="00656DBB">
        <w:rPr>
          <w:rFonts w:ascii="Times New Roman" w:hAnsi="Times New Roman"/>
          <w:sz w:val="28"/>
          <w:szCs w:val="28"/>
          <w:lang w:val="en-US"/>
        </w:rPr>
        <w:t>;</w:t>
      </w:r>
    </w:p>
    <w:p w14:paraId="38F05613" w14:textId="6D5C52CA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исходных параметров</w:t>
      </w:r>
      <w:r w:rsidR="00656DBB">
        <w:rPr>
          <w:rFonts w:ascii="Times New Roman" w:hAnsi="Times New Roman"/>
          <w:sz w:val="28"/>
          <w:szCs w:val="28"/>
          <w:lang w:val="en-US"/>
        </w:rPr>
        <w:t>;</w:t>
      </w:r>
    </w:p>
    <w:p w14:paraId="4AA4CB6B" w14:textId="78FCEB8B" w:rsidR="006B7094" w:rsidRDefault="006B7094" w:rsidP="00656DBB">
      <w:pPr>
        <w:pStyle w:val="tdtext"/>
        <w:numPr>
          <w:ilvl w:val="3"/>
          <w:numId w:val="19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  <w:r w:rsidR="00656DBB">
        <w:rPr>
          <w:rFonts w:ascii="Times New Roman" w:hAnsi="Times New Roman"/>
          <w:sz w:val="28"/>
          <w:szCs w:val="28"/>
          <w:lang w:val="en-US"/>
        </w:rPr>
        <w:t>.</w:t>
      </w:r>
    </w:p>
    <w:p w14:paraId="3DBCD6A4" w14:textId="29ABED94" w:rsidR="006B7094" w:rsidRDefault="006B7094" w:rsidP="00656DBB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Важное замечание состоит в том, что порядок выполнения программы условно ограничен, ведь пользователь в самом начале может выбрать только опции 1, 5 и 6. В иных случаях выведется ошибка.</w:t>
      </w:r>
    </w:p>
    <w:p w14:paraId="43C60DDF" w14:textId="201F00A8" w:rsidR="006B7094" w:rsidRDefault="006B7094" w:rsidP="00656DBB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опции 1 у пользователя появляется возможность выбрать опцию 2, чтобы посчитать параметр, а также опцию 4, чтобы записать числа в файл. После этого уже можно посчитать параметр с заданной точностью под опцией 3.</w:t>
      </w:r>
    </w:p>
    <w:p w14:paraId="6068F975" w14:textId="513C49DF" w:rsidR="006B7094" w:rsidRDefault="006B7094" w:rsidP="00656DBB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Подразумевается, что пользователь будет выполнять программу в следующем порядке: 5, 1, 2, 3, 4, 6.</w:t>
      </w:r>
    </w:p>
    <w:p w14:paraId="1F697E0D" w14:textId="4D94DE07" w:rsidR="006B7094" w:rsidRPr="006B7094" w:rsidRDefault="006B7094" w:rsidP="006B7094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выполнения программы открывается </w:t>
      </w:r>
      <w:r>
        <w:rPr>
          <w:rFonts w:ascii="Times New Roman" w:hAnsi="Times New Roman"/>
          <w:sz w:val="28"/>
          <w:szCs w:val="28"/>
          <w:lang w:val="en-US"/>
        </w:rPr>
        <w:t>wxMaxima</w:t>
      </w:r>
      <w:r>
        <w:rPr>
          <w:rFonts w:ascii="Times New Roman" w:hAnsi="Times New Roman"/>
          <w:sz w:val="28"/>
          <w:szCs w:val="28"/>
        </w:rPr>
        <w:t>, где уже считаны значения из 3-х файлов, пользователь же может построить графики по ним.</w:t>
      </w:r>
    </w:p>
    <w:p w14:paraId="4A7527FE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19" w:name="_Toc168131120"/>
      <w:r>
        <w:rPr>
          <w:rFonts w:ascii="Times New Roman" w:hAnsi="Times New Roman" w:cs="Times New Roman"/>
          <w:sz w:val="32"/>
        </w:rPr>
        <w:lastRenderedPageBreak/>
        <w:t>Используемые технические средства</w:t>
      </w:r>
      <w:bookmarkEnd w:id="19"/>
    </w:p>
    <w:p w14:paraId="0B8C151E" w14:textId="77777777" w:rsidR="005319E2" w:rsidRDefault="005319E2">
      <w:pPr>
        <w:pStyle w:val="tdtext"/>
      </w:pPr>
    </w:p>
    <w:p w14:paraId="1812CB36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Языки программирования: C,</w:t>
      </w:r>
      <w:r>
        <w:rPr>
          <w:rFonts w:ascii="Times New Roman" w:hAnsi="Times New Roman"/>
          <w:sz w:val="28"/>
          <w:szCs w:val="28"/>
          <w:lang w:val="en-US"/>
        </w:rPr>
        <w:t xml:space="preserve"> Bash</w:t>
      </w:r>
      <w:r>
        <w:rPr>
          <w:rFonts w:ascii="Times New Roman" w:hAnsi="Times New Roman"/>
          <w:sz w:val="28"/>
          <w:szCs w:val="28"/>
        </w:rPr>
        <w:t>.</w:t>
      </w:r>
    </w:p>
    <w:p w14:paraId="240A89A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Среда выполнения: ОС Linux.</w:t>
      </w:r>
    </w:p>
    <w:p w14:paraId="434F4D2B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Среда разработки / компилятор: </w:t>
      </w:r>
      <w:r>
        <w:rPr>
          <w:rFonts w:ascii="Times New Roman" w:hAnsi="Times New Roman"/>
          <w:sz w:val="28"/>
          <w:szCs w:val="28"/>
          <w:lang w:val="en-US"/>
        </w:rPr>
        <w:t>GCC</w:t>
      </w:r>
      <w:r>
        <w:rPr>
          <w:rFonts w:ascii="Times New Roman" w:hAnsi="Times New Roman"/>
          <w:sz w:val="28"/>
          <w:szCs w:val="28"/>
        </w:rPr>
        <w:t>.</w:t>
      </w:r>
    </w:p>
    <w:p w14:paraId="5450365F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Версия используемого компилятора: GCC 9.3.0.</w:t>
      </w:r>
    </w:p>
    <w:p w14:paraId="2442CCDB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Средства ввода и вывода: стандартные потоки ввода-вывода (</w:t>
      </w:r>
      <w:r>
        <w:rPr>
          <w:rFonts w:ascii="Times New Roman" w:hAnsi="Times New Roman"/>
          <w:sz w:val="28"/>
          <w:szCs w:val="28"/>
          <w:lang w:val="en-US"/>
        </w:rPr>
        <w:t>stdin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stdout</w:t>
      </w:r>
      <w:r>
        <w:rPr>
          <w:rFonts w:ascii="Times New Roman" w:hAnsi="Times New Roman"/>
          <w:sz w:val="28"/>
          <w:szCs w:val="28"/>
        </w:rPr>
        <w:t>), файлы.</w:t>
      </w:r>
    </w:p>
    <w:p w14:paraId="31B9A814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20" w:name="_Toc168131121"/>
      <w:r>
        <w:rPr>
          <w:rFonts w:ascii="Times New Roman" w:hAnsi="Times New Roman" w:cs="Times New Roman"/>
          <w:sz w:val="32"/>
        </w:rPr>
        <w:lastRenderedPageBreak/>
        <w:t>Вызов и загрузка</w:t>
      </w:r>
      <w:bookmarkEnd w:id="20"/>
    </w:p>
    <w:p w14:paraId="3A71DBC9" w14:textId="77777777" w:rsidR="005319E2" w:rsidRDefault="005319E2">
      <w:pPr>
        <w:pStyle w:val="tdtext"/>
      </w:pPr>
    </w:p>
    <w:p w14:paraId="3D0983AA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Toc168131122"/>
      <w:r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</w:t>
      </w:r>
      <w:bookmarkEnd w:id="21"/>
    </w:p>
    <w:p w14:paraId="310CDBD6" w14:textId="77777777" w:rsidR="005319E2" w:rsidRDefault="005319E2">
      <w:pPr>
        <w:pStyle w:val="tdtext"/>
      </w:pPr>
    </w:p>
    <w:p w14:paraId="555A7ABB" w14:textId="520DE283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может быть вызвана из командной строки операционной системы Linux с помощью команды «./</w:t>
      </w:r>
      <w:r w:rsidR="006B7094">
        <w:rPr>
          <w:rFonts w:ascii="Times New Roman" w:hAnsi="Times New Roman"/>
          <w:sz w:val="28"/>
          <w:szCs w:val="28"/>
          <w:lang w:val="en-US"/>
        </w:rPr>
        <w:t>menu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sh</w:t>
      </w:r>
      <w:r>
        <w:rPr>
          <w:rFonts w:ascii="Times New Roman" w:hAnsi="Times New Roman"/>
          <w:sz w:val="28"/>
          <w:szCs w:val="28"/>
        </w:rPr>
        <w:t>».</w:t>
      </w:r>
    </w:p>
    <w:p w14:paraId="0B23378C" w14:textId="43046940" w:rsidR="005319E2" w:rsidRPr="001F50F7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 команды пользователь увидит интерактивное меню с возможными действиями. Он может выбрать один из предложенных пунктов, включая </w:t>
      </w:r>
      <w:r w:rsidR="006B7094">
        <w:rPr>
          <w:rFonts w:ascii="Times New Roman" w:hAnsi="Times New Roman"/>
          <w:sz w:val="28"/>
          <w:szCs w:val="28"/>
        </w:rPr>
        <w:t>введение количества точек или вывод исходных параметров.</w:t>
      </w:r>
    </w:p>
    <w:p w14:paraId="6116A0A4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8E60414" w14:textId="721615ED" w:rsidR="005319E2" w:rsidRPr="00505B8F" w:rsidRDefault="00D13824" w:rsidP="00505B8F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2" w:name="_Toc168131123"/>
      <w:r>
        <w:rPr>
          <w:rFonts w:ascii="Times New Roman" w:hAnsi="Times New Roman" w:cs="Times New Roman"/>
          <w:sz w:val="28"/>
          <w:szCs w:val="28"/>
        </w:rPr>
        <w:t>Входные точки в программу</w:t>
      </w:r>
      <w:bookmarkEnd w:id="22"/>
    </w:p>
    <w:p w14:paraId="0B3762C3" w14:textId="5131DF98" w:rsidR="005319E2" w:rsidRPr="00FE5AD9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взаимодействовать с программой, выбирая различные опции из меню </w:t>
      </w:r>
      <w:r w:rsidR="00BE13BE">
        <w:rPr>
          <w:rFonts w:ascii="Times New Roman" w:hAnsi="Times New Roman"/>
          <w:sz w:val="28"/>
          <w:szCs w:val="28"/>
        </w:rPr>
        <w:t>скрипта «</w:t>
      </w:r>
      <w:r w:rsidR="008D5F74">
        <w:rPr>
          <w:rFonts w:ascii="Times New Roman" w:hAnsi="Times New Roman"/>
          <w:sz w:val="28"/>
          <w:szCs w:val="28"/>
          <w:lang w:val="en-US"/>
        </w:rPr>
        <w:t>menu</w:t>
      </w:r>
      <w:r w:rsidR="00BE13BE" w:rsidRPr="00BE13BE">
        <w:rPr>
          <w:rFonts w:ascii="Times New Roman" w:hAnsi="Times New Roman"/>
          <w:sz w:val="28"/>
          <w:szCs w:val="28"/>
        </w:rPr>
        <w:t>.</w:t>
      </w:r>
      <w:r w:rsidR="00BE13BE">
        <w:rPr>
          <w:rFonts w:ascii="Times New Roman" w:hAnsi="Times New Roman"/>
          <w:sz w:val="28"/>
          <w:szCs w:val="28"/>
          <w:lang w:val="en-US"/>
        </w:rPr>
        <w:t>sh</w:t>
      </w:r>
      <w:r w:rsidR="00BE13BE">
        <w:rPr>
          <w:rFonts w:ascii="Times New Roman" w:hAnsi="Times New Roman"/>
          <w:sz w:val="28"/>
          <w:szCs w:val="28"/>
        </w:rPr>
        <w:t>»</w:t>
      </w:r>
      <w:r w:rsidR="00FE5AD9">
        <w:rPr>
          <w:rFonts w:ascii="Times New Roman" w:hAnsi="Times New Roman"/>
          <w:sz w:val="28"/>
          <w:szCs w:val="28"/>
        </w:rPr>
        <w:t>, который компилирует все необходимые файлы в один исполняемый «</w:t>
      </w:r>
      <w:r w:rsidR="00FE5AD9">
        <w:rPr>
          <w:rFonts w:ascii="Times New Roman" w:hAnsi="Times New Roman"/>
          <w:sz w:val="28"/>
          <w:szCs w:val="28"/>
          <w:lang w:val="en-US"/>
        </w:rPr>
        <w:t>main</w:t>
      </w:r>
      <w:r w:rsidR="00FE5AD9" w:rsidRPr="00FE5AD9">
        <w:rPr>
          <w:rFonts w:ascii="Times New Roman" w:hAnsi="Times New Roman"/>
          <w:sz w:val="28"/>
          <w:szCs w:val="28"/>
        </w:rPr>
        <w:t>.</w:t>
      </w:r>
      <w:r w:rsidR="00FE5AD9">
        <w:rPr>
          <w:rFonts w:ascii="Times New Roman" w:hAnsi="Times New Roman"/>
          <w:sz w:val="28"/>
          <w:szCs w:val="28"/>
          <w:lang w:val="en-US"/>
        </w:rPr>
        <w:t>exe</w:t>
      </w:r>
      <w:r w:rsidR="00FE5AD9">
        <w:rPr>
          <w:rFonts w:ascii="Times New Roman" w:hAnsi="Times New Roman"/>
          <w:sz w:val="28"/>
          <w:szCs w:val="28"/>
        </w:rPr>
        <w:t>»</w:t>
      </w:r>
      <w:r w:rsidR="00FE5AD9" w:rsidRPr="00FE5AD9">
        <w:rPr>
          <w:rFonts w:ascii="Times New Roman" w:hAnsi="Times New Roman"/>
          <w:sz w:val="28"/>
          <w:szCs w:val="28"/>
        </w:rPr>
        <w:t>.</w:t>
      </w:r>
    </w:p>
    <w:p w14:paraId="66D4911A" w14:textId="6C23831E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точки также включают файлы данных, такие как </w:t>
      </w:r>
      <w:r w:rsidR="00806278">
        <w:rPr>
          <w:rFonts w:ascii="Times New Roman" w:hAnsi="Times New Roman"/>
          <w:sz w:val="28"/>
          <w:szCs w:val="28"/>
        </w:rPr>
        <w:t>«</w:t>
      </w:r>
      <w:r w:rsidR="00806278">
        <w:rPr>
          <w:rFonts w:ascii="Times New Roman" w:hAnsi="Times New Roman"/>
          <w:sz w:val="28"/>
          <w:szCs w:val="28"/>
          <w:lang w:val="en-US"/>
        </w:rPr>
        <w:t>massiv</w:t>
      </w:r>
      <w:r w:rsidR="00806278" w:rsidRPr="00806278">
        <w:rPr>
          <w:rFonts w:ascii="Times New Roman" w:hAnsi="Times New Roman"/>
          <w:sz w:val="28"/>
          <w:szCs w:val="28"/>
        </w:rPr>
        <w:t>_</w:t>
      </w:r>
      <w:r w:rsidR="00806278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.txt</w:t>
      </w:r>
      <w:r w:rsidR="00806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="00806278">
        <w:rPr>
          <w:rFonts w:ascii="Times New Roman" w:hAnsi="Times New Roman"/>
          <w:sz w:val="28"/>
          <w:szCs w:val="28"/>
        </w:rPr>
        <w:t>«</w:t>
      </w:r>
      <w:r w:rsidR="00806278">
        <w:rPr>
          <w:rFonts w:ascii="Times New Roman" w:hAnsi="Times New Roman"/>
          <w:sz w:val="28"/>
          <w:szCs w:val="28"/>
          <w:lang w:val="en-US"/>
        </w:rPr>
        <w:t>massiv</w:t>
      </w:r>
      <w:r w:rsidR="00806278" w:rsidRPr="0080627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Uvx.txt</w:t>
      </w:r>
      <w:r w:rsidR="00806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r w:rsidR="00806278">
        <w:rPr>
          <w:rFonts w:ascii="Times New Roman" w:hAnsi="Times New Roman"/>
          <w:sz w:val="28"/>
          <w:szCs w:val="28"/>
        </w:rPr>
        <w:t>«</w:t>
      </w:r>
      <w:r w:rsidR="00806278">
        <w:rPr>
          <w:rFonts w:ascii="Times New Roman" w:hAnsi="Times New Roman"/>
          <w:sz w:val="28"/>
          <w:szCs w:val="28"/>
          <w:lang w:val="en-US"/>
        </w:rPr>
        <w:t>massiv</w:t>
      </w:r>
      <w:r w:rsidR="00806278" w:rsidRPr="0080627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Uvix.txt</w:t>
      </w:r>
      <w:r w:rsidR="00806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 которые содержат значения времени и соответствующие значения параметров Uvx и Uvix. Эти файлы используются программой для чтения данных и выполнения расчетов параметров.</w:t>
      </w:r>
    </w:p>
    <w:p w14:paraId="03CF907B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23" w:name="_Toc168131124"/>
      <w:r>
        <w:rPr>
          <w:rFonts w:ascii="Times New Roman" w:hAnsi="Times New Roman" w:cs="Times New Roman"/>
          <w:sz w:val="32"/>
        </w:rPr>
        <w:lastRenderedPageBreak/>
        <w:t>Входные данные</w:t>
      </w:r>
      <w:bookmarkEnd w:id="23"/>
    </w:p>
    <w:p w14:paraId="4CE65FBA" w14:textId="77777777" w:rsidR="005319E2" w:rsidRDefault="005319E2">
      <w:pPr>
        <w:pStyle w:val="tdtext"/>
      </w:pPr>
    </w:p>
    <w:p w14:paraId="3CF34062" w14:textId="77777777" w:rsidR="005319E2" w:rsidRDefault="00D13824" w:rsidP="00505B8F">
      <w:pPr>
        <w:pStyle w:val="tdtoccaptionlevel2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68131125"/>
      <w:r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</w:t>
      </w:r>
      <w:bookmarkEnd w:id="24"/>
    </w:p>
    <w:p w14:paraId="5AF9B2F6" w14:textId="77777777" w:rsidR="005319E2" w:rsidRDefault="005319E2">
      <w:pPr>
        <w:pStyle w:val="tdtext"/>
      </w:pPr>
    </w:p>
    <w:p w14:paraId="38536C8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принимает входные данные в виде временных точек и соответствующих значения параметров Uvx и Uvix.</w:t>
      </w:r>
    </w:p>
    <w:p w14:paraId="73770C65" w14:textId="2958475C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Эти данные должны быть предварительно подготовлены и записаны в текстовые файлы </w:t>
      </w:r>
      <w:r w:rsidR="003B0278">
        <w:rPr>
          <w:rFonts w:ascii="Times New Roman" w:hAnsi="Times New Roman"/>
          <w:sz w:val="28"/>
          <w:szCs w:val="28"/>
        </w:rPr>
        <w:t>«</w:t>
      </w:r>
      <w:r w:rsidR="003B0278">
        <w:rPr>
          <w:rFonts w:ascii="Times New Roman" w:hAnsi="Times New Roman"/>
          <w:sz w:val="28"/>
          <w:szCs w:val="28"/>
          <w:lang w:val="en-US"/>
        </w:rPr>
        <w:t>massiv</w:t>
      </w:r>
      <w:r w:rsidR="003B0278" w:rsidRPr="003B0278">
        <w:rPr>
          <w:rFonts w:ascii="Times New Roman" w:hAnsi="Times New Roman"/>
          <w:sz w:val="28"/>
          <w:szCs w:val="28"/>
        </w:rPr>
        <w:t>_</w:t>
      </w:r>
      <w:r w:rsidR="003B0278">
        <w:rPr>
          <w:rFonts w:ascii="Times New Roman" w:hAnsi="Times New Roman"/>
          <w:sz w:val="28"/>
          <w:szCs w:val="28"/>
          <w:lang w:val="en-US"/>
        </w:rPr>
        <w:t>t</w:t>
      </w:r>
      <w:r w:rsidR="003B0278" w:rsidRPr="003B0278">
        <w:rPr>
          <w:rFonts w:ascii="Times New Roman" w:hAnsi="Times New Roman"/>
          <w:sz w:val="28"/>
          <w:szCs w:val="28"/>
        </w:rPr>
        <w:t>.</w:t>
      </w:r>
      <w:r w:rsidR="003B0278">
        <w:rPr>
          <w:rFonts w:ascii="Times New Roman" w:hAnsi="Times New Roman"/>
          <w:sz w:val="28"/>
          <w:szCs w:val="28"/>
          <w:lang w:val="en-US"/>
        </w:rPr>
        <w:t>txt</w:t>
      </w:r>
      <w:r w:rsidR="003B0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="003B0278">
        <w:rPr>
          <w:rFonts w:ascii="Times New Roman" w:hAnsi="Times New Roman"/>
          <w:sz w:val="28"/>
          <w:szCs w:val="28"/>
        </w:rPr>
        <w:t>«</w:t>
      </w:r>
      <w:r w:rsidR="003B0278">
        <w:rPr>
          <w:rFonts w:ascii="Times New Roman" w:hAnsi="Times New Roman"/>
          <w:sz w:val="28"/>
          <w:szCs w:val="28"/>
          <w:lang w:val="en-US"/>
        </w:rPr>
        <w:t>massiv</w:t>
      </w:r>
      <w:r w:rsidR="003B0278" w:rsidRPr="003B027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Uvx.txt</w:t>
      </w:r>
      <w:r w:rsidR="003B0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B0278">
        <w:rPr>
          <w:rFonts w:ascii="Times New Roman" w:hAnsi="Times New Roman"/>
          <w:sz w:val="28"/>
          <w:szCs w:val="28"/>
        </w:rPr>
        <w:t>«</w:t>
      </w:r>
      <w:r w:rsidR="003B0278">
        <w:rPr>
          <w:rFonts w:ascii="Times New Roman" w:hAnsi="Times New Roman"/>
          <w:sz w:val="28"/>
          <w:szCs w:val="28"/>
          <w:lang w:val="en-US"/>
        </w:rPr>
        <w:t>massiv</w:t>
      </w:r>
      <w:r w:rsidR="003B0278" w:rsidRPr="003B027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Uvix.txt</w:t>
      </w:r>
      <w:r w:rsidR="003B0278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соответственно.</w:t>
      </w:r>
    </w:p>
    <w:p w14:paraId="392375FA" w14:textId="390126CC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должны содержать числовые значения, где t</w:t>
      </w:r>
      <w:r w:rsidR="00600307">
        <w:rPr>
          <w:rFonts w:ascii="Times New Roman" w:hAnsi="Times New Roman"/>
          <w:sz w:val="28"/>
          <w:szCs w:val="28"/>
          <w:lang w:val="en-US"/>
        </w:rPr>
        <w:t>ime</w:t>
      </w:r>
      <w:r>
        <w:rPr>
          <w:rFonts w:ascii="Times New Roman" w:hAnsi="Times New Roman"/>
          <w:sz w:val="28"/>
          <w:szCs w:val="28"/>
        </w:rPr>
        <w:t>.txt содержит временные точки, Uvx.txt содержит значения параметра Uvx, а Uvix.txt содержит значения параметра Uvix.</w:t>
      </w:r>
    </w:p>
    <w:p w14:paraId="2071D841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A8206AF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5" w:name="_Toc168131126"/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</w:t>
      </w:r>
      <w:bookmarkEnd w:id="25"/>
    </w:p>
    <w:p w14:paraId="794755F1" w14:textId="77777777" w:rsidR="005319E2" w:rsidRDefault="005319E2">
      <w:pPr>
        <w:pStyle w:val="tdtext"/>
      </w:pPr>
    </w:p>
    <w:p w14:paraId="40B8EDBF" w14:textId="7CC7CD24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BA467C">
        <w:rPr>
          <w:rFonts w:ascii="Times New Roman" w:hAnsi="Times New Roman"/>
          <w:sz w:val="28"/>
          <w:szCs w:val="28"/>
        </w:rPr>
        <w:t>«</w:t>
      </w:r>
      <w:r w:rsidR="00BA467C">
        <w:rPr>
          <w:rFonts w:ascii="Times New Roman" w:hAnsi="Times New Roman"/>
          <w:sz w:val="28"/>
          <w:szCs w:val="28"/>
          <w:lang w:val="en-US"/>
        </w:rPr>
        <w:t>massiv</w:t>
      </w:r>
      <w:r w:rsidR="00BA467C" w:rsidRPr="00BA467C">
        <w:rPr>
          <w:rFonts w:ascii="Times New Roman" w:hAnsi="Times New Roman"/>
          <w:sz w:val="28"/>
          <w:szCs w:val="28"/>
        </w:rPr>
        <w:t>_</w:t>
      </w:r>
      <w:r w:rsidR="00BA467C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.txt</w:t>
      </w:r>
      <w:r w:rsidR="00BA467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содержит временные точки, каждая из которых записана на отдельной строке в виде числа с плавающей запятой.</w:t>
      </w:r>
    </w:p>
    <w:p w14:paraId="11858125" w14:textId="5D6F7CE9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Файлы </w:t>
      </w:r>
      <w:r w:rsidR="00BA467C">
        <w:rPr>
          <w:rFonts w:ascii="Times New Roman" w:hAnsi="Times New Roman"/>
          <w:sz w:val="28"/>
          <w:szCs w:val="28"/>
        </w:rPr>
        <w:t>«</w:t>
      </w:r>
      <w:r w:rsidR="00BA467C">
        <w:rPr>
          <w:rFonts w:ascii="Times New Roman" w:hAnsi="Times New Roman"/>
          <w:sz w:val="28"/>
          <w:szCs w:val="28"/>
          <w:lang w:val="en-US"/>
        </w:rPr>
        <w:t>massiv</w:t>
      </w:r>
      <w:r w:rsidR="00BA467C" w:rsidRPr="00BA467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Uvx.txt</w:t>
      </w:r>
      <w:r w:rsidR="00BA467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</w:t>
      </w:r>
      <w:r w:rsidR="00BA467C">
        <w:rPr>
          <w:rFonts w:ascii="Times New Roman" w:hAnsi="Times New Roman"/>
          <w:sz w:val="28"/>
          <w:szCs w:val="28"/>
        </w:rPr>
        <w:t>«</w:t>
      </w:r>
      <w:r w:rsidR="00BA467C">
        <w:rPr>
          <w:rFonts w:ascii="Times New Roman" w:hAnsi="Times New Roman"/>
          <w:sz w:val="28"/>
          <w:szCs w:val="28"/>
          <w:lang w:val="en-US"/>
        </w:rPr>
        <w:t>massiv</w:t>
      </w:r>
      <w:r w:rsidR="00BA467C" w:rsidRPr="00BA467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Uvix.txt</w:t>
      </w:r>
      <w:r w:rsidR="00BA467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содержат значения параметров Uvx и Uvix соответственно, каждое значение записано на отдельной строке в виде числа с плавающей запятой.</w:t>
      </w:r>
    </w:p>
    <w:p w14:paraId="49B82A3A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удобства чтения данных программой и обеспечения совместимости с форматом файла, данные должны быть записаны в текстовом формате без дополнительного форматирования или кодирования.</w:t>
      </w:r>
    </w:p>
    <w:p w14:paraId="3938DF58" w14:textId="3CB7F199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функцию f</w:t>
      </w:r>
      <w:r w:rsidR="00BA467C"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f для чтения числовых значений из файлов, что предполагает использование стандартного текстового формата для входных данных.</w:t>
      </w:r>
    </w:p>
    <w:p w14:paraId="55DCF880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26" w:name="_Toc168131127"/>
      <w:r>
        <w:rPr>
          <w:rFonts w:ascii="Times New Roman" w:hAnsi="Times New Roman" w:cs="Times New Roman"/>
          <w:sz w:val="32"/>
        </w:rPr>
        <w:lastRenderedPageBreak/>
        <w:t>Выходные данные</w:t>
      </w:r>
      <w:bookmarkEnd w:id="26"/>
    </w:p>
    <w:p w14:paraId="193635EC" w14:textId="77777777" w:rsidR="005319E2" w:rsidRDefault="005319E2">
      <w:pPr>
        <w:pStyle w:val="tdtext"/>
      </w:pPr>
    </w:p>
    <w:p w14:paraId="4FBF5608" w14:textId="5C648B90" w:rsidR="005319E2" w:rsidRDefault="00404B02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168131128"/>
      <w:r>
        <w:rPr>
          <w:rFonts w:ascii="Times New Roman" w:hAnsi="Times New Roman" w:cs="Times New Roman"/>
          <w:sz w:val="28"/>
          <w:szCs w:val="28"/>
        </w:rPr>
        <w:t xml:space="preserve">Характер вывода данных и </w:t>
      </w:r>
      <w:bookmarkEnd w:id="27"/>
      <w:r w:rsidR="00D33BC5">
        <w:rPr>
          <w:rFonts w:ascii="Times New Roman" w:hAnsi="Times New Roman" w:cs="Times New Roman"/>
          <w:sz w:val="28"/>
          <w:szCs w:val="28"/>
        </w:rPr>
        <w:t>их организация</w:t>
      </w:r>
    </w:p>
    <w:p w14:paraId="7A544CB1" w14:textId="77777777" w:rsidR="005319E2" w:rsidRPr="004D46E8" w:rsidRDefault="005319E2">
      <w:pPr>
        <w:pStyle w:val="tdtext"/>
        <w:rPr>
          <w:rFonts w:ascii="Times New Roman" w:hAnsi="Times New Roman"/>
        </w:rPr>
      </w:pPr>
    </w:p>
    <w:p w14:paraId="0F0F0FB3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результаты расчетов в консоль.</w:t>
      </w:r>
    </w:p>
    <w:p w14:paraId="4FDA00FF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результат представляет собой значение выбранного параметра или приведенный результат расчёта параметра с заданной точностью.</w:t>
      </w:r>
    </w:p>
    <w:p w14:paraId="79650E99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набора точек результаты выводятся в отдельно.</w:t>
      </w:r>
    </w:p>
    <w:p w14:paraId="34EE0D3A" w14:textId="77777777" w:rsidR="005319E2" w:rsidRDefault="005319E2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B7E3779" w14:textId="77777777" w:rsidR="005319E2" w:rsidRDefault="00D13824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Toc168131129"/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</w:t>
      </w:r>
      <w:bookmarkStart w:id="29" w:name="_Toc271729715"/>
      <w:bookmarkStart w:id="30" w:name="_Toc298323190"/>
      <w:bookmarkEnd w:id="0"/>
      <w:bookmarkEnd w:id="28"/>
      <w:bookmarkEnd w:id="29"/>
      <w:bookmarkEnd w:id="30"/>
    </w:p>
    <w:p w14:paraId="2422E8C9" w14:textId="77777777" w:rsidR="005319E2" w:rsidRDefault="005319E2">
      <w:pPr>
        <w:pStyle w:val="tdtext"/>
      </w:pPr>
    </w:p>
    <w:p w14:paraId="6A4939F7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выводятся в текстовом формате.</w:t>
      </w:r>
    </w:p>
    <w:p w14:paraId="1641957F" w14:textId="533FB644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расчёта параметра с заданной точностью каждая строка содержит кол-во точек, значение параметра и </w:t>
      </w:r>
      <w:r w:rsidR="00563E4E">
        <w:rPr>
          <w:rFonts w:ascii="Times New Roman" w:hAnsi="Times New Roman"/>
          <w:sz w:val="28"/>
          <w:szCs w:val="28"/>
        </w:rPr>
        <w:t>округлённое значение параметра</w:t>
      </w:r>
      <w:r>
        <w:rPr>
          <w:rFonts w:ascii="Times New Roman" w:hAnsi="Times New Roman"/>
          <w:sz w:val="28"/>
          <w:szCs w:val="28"/>
        </w:rPr>
        <w:t>.</w:t>
      </w:r>
    </w:p>
    <w:p w14:paraId="6D10D7AA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параметра и погрешность выводятся в формате числа с плавающей запятой.</w:t>
      </w:r>
    </w:p>
    <w:p w14:paraId="3A2E8D3E" w14:textId="77777777" w:rsidR="005319E2" w:rsidRDefault="00D13824">
      <w:pPr>
        <w:pStyle w:val="tdtoccaptionlevel1"/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31" w:name="_Toc456976642"/>
      <w:bookmarkStart w:id="32" w:name="_Toc168131130"/>
      <w:r>
        <w:rPr>
          <w:rFonts w:ascii="Times New Roman" w:hAnsi="Times New Roman" w:cs="Times New Roman"/>
          <w:sz w:val="32"/>
        </w:rPr>
        <w:lastRenderedPageBreak/>
        <w:t>Перечень принятых сокращений</w:t>
      </w:r>
      <w:bookmarkEnd w:id="31"/>
      <w:bookmarkEnd w:id="32"/>
    </w:p>
    <w:p w14:paraId="26ED605D" w14:textId="77777777" w:rsidR="005319E2" w:rsidRDefault="005319E2">
      <w:pPr>
        <w:pStyle w:val="tdtext"/>
      </w:pPr>
    </w:p>
    <w:p w14:paraId="7B968548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BASH</w:t>
      </w:r>
      <w:r>
        <w:rPr>
          <w:rFonts w:ascii="Times New Roman" w:hAnsi="Times New Roman"/>
          <w:sz w:val="28"/>
          <w:szCs w:val="28"/>
        </w:rPr>
        <w:t xml:space="preserve"> – Bourne Again S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ell (Обновленная оболочка Борна)</w:t>
      </w:r>
    </w:p>
    <w:p w14:paraId="58840F85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GCC</w:t>
      </w:r>
      <w:r>
        <w:rPr>
          <w:rFonts w:ascii="Times New Roman" w:hAnsi="Times New Roman"/>
          <w:sz w:val="28"/>
          <w:szCs w:val="28"/>
        </w:rPr>
        <w:t xml:space="preserve"> – (</w:t>
      </w:r>
      <w:r>
        <w:rPr>
          <w:rFonts w:ascii="Times New Roman" w:hAnsi="Times New Roman"/>
          <w:sz w:val="28"/>
          <w:szCs w:val="28"/>
          <w:lang w:val="en-US"/>
        </w:rPr>
        <w:t>GNU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Compiler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Collection</w:t>
      </w:r>
      <w:r>
        <w:rPr>
          <w:rFonts w:ascii="Times New Roman" w:hAnsi="Times New Roman"/>
          <w:sz w:val="28"/>
          <w:szCs w:val="28"/>
        </w:rPr>
        <w:t>)</w:t>
      </w:r>
    </w:p>
    <w:p w14:paraId="5D543E9A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Uvx</w:t>
      </w:r>
      <w:r>
        <w:rPr>
          <w:rFonts w:ascii="Times New Roman" w:hAnsi="Times New Roman"/>
          <w:sz w:val="28"/>
          <w:szCs w:val="28"/>
        </w:rPr>
        <w:t xml:space="preserve"> – входное напряжение цепи</w:t>
      </w:r>
    </w:p>
    <w:p w14:paraId="03F27942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Uvix</w:t>
      </w:r>
      <w:r>
        <w:rPr>
          <w:rFonts w:ascii="Times New Roman" w:hAnsi="Times New Roman"/>
          <w:sz w:val="28"/>
          <w:szCs w:val="28"/>
        </w:rPr>
        <w:t xml:space="preserve"> – выходное напряжение цепи</w:t>
      </w:r>
    </w:p>
    <w:p w14:paraId="08228E41" w14:textId="77777777" w:rsidR="005319E2" w:rsidRDefault="00D13824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0B80CB6" w14:textId="77777777" w:rsidR="005319E2" w:rsidRDefault="00D13824" w:rsidP="00656DBB">
      <w:pPr>
        <w:pStyle w:val="tdtoccaptionlevel1"/>
        <w:numPr>
          <w:ilvl w:val="0"/>
          <w:numId w:val="0"/>
        </w:numPr>
        <w:spacing w:before="0" w:after="0" w:line="360" w:lineRule="auto"/>
        <w:rPr>
          <w:rFonts w:ascii="Times New Roman" w:hAnsi="Times New Roman" w:cs="Times New Roman"/>
          <w:sz w:val="32"/>
        </w:rPr>
      </w:pPr>
      <w:bookmarkStart w:id="33" w:name="_Toc168131131"/>
      <w:r>
        <w:rPr>
          <w:rFonts w:ascii="Times New Roman" w:hAnsi="Times New Roman" w:cs="Times New Roman"/>
          <w:sz w:val="32"/>
        </w:rPr>
        <w:lastRenderedPageBreak/>
        <w:t>Выводы</w:t>
      </w:r>
      <w:bookmarkEnd w:id="33"/>
    </w:p>
    <w:p w14:paraId="02DAAA4D" w14:textId="77777777" w:rsidR="009651DA" w:rsidRDefault="009651DA">
      <w:pPr>
        <w:pStyle w:val="tdtext"/>
      </w:pPr>
    </w:p>
    <w:p w14:paraId="35AB3ABE" w14:textId="392747B8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В итоге курсовой работы по созданию программного продукта "Консольного анализатора сигналов электрических импульсов" было достигнуто множество важных результатов:</w:t>
      </w:r>
    </w:p>
    <w:p w14:paraId="04F94BB1" w14:textId="77777777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AD96F68" w14:textId="1041AB69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 xml:space="preserve">Разработан полный набор скриптов и исходных кодов на языках программирования </w:t>
      </w:r>
      <w:r w:rsidR="00313E81">
        <w:rPr>
          <w:rFonts w:ascii="Times New Roman" w:hAnsi="Times New Roman"/>
          <w:sz w:val="28"/>
          <w:szCs w:val="28"/>
        </w:rPr>
        <w:t>Си</w:t>
      </w:r>
      <w:r w:rsidRPr="009651DA">
        <w:rPr>
          <w:rFonts w:ascii="Times New Roman" w:hAnsi="Times New Roman"/>
          <w:sz w:val="28"/>
          <w:szCs w:val="28"/>
        </w:rPr>
        <w:t xml:space="preserve"> и Bash для создания, анализа и визуализации данных сигналов.</w:t>
      </w:r>
    </w:p>
    <w:p w14:paraId="3293EC22" w14:textId="187C33CC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Основным функционалом программы стало вычисление параметров на основе входных данных и предоставление информации о результатах пользователю.</w:t>
      </w:r>
    </w:p>
    <w:p w14:paraId="6FD697DC" w14:textId="6FDBE72F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Программа имеет возможность автоматического создания массивов данных, запуска графических программ для визуализации и текстовое меню для управления ее функциями.</w:t>
      </w:r>
    </w:p>
    <w:p w14:paraId="168CC604" w14:textId="6240DA40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Логическая структура программы четко описана с примерами алгоритмов и использованных методов, что облегчает восприятие и модификацию кода.</w:t>
      </w:r>
    </w:p>
    <w:p w14:paraId="45028E22" w14:textId="5FA12C07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Программа показала эффективность в обработке различных данных, а также автоматизации расчетов параметров.</w:t>
      </w:r>
    </w:p>
    <w:p w14:paraId="1E4B5240" w14:textId="4522ED9F" w:rsidR="009651DA" w:rsidRPr="009651DA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 xml:space="preserve">Технические средства, использованные в работе, включают компилятор GCC, языки программирования </w:t>
      </w:r>
      <w:r w:rsidR="00AF43DD">
        <w:rPr>
          <w:rFonts w:ascii="Times New Roman" w:hAnsi="Times New Roman"/>
          <w:sz w:val="28"/>
          <w:szCs w:val="28"/>
        </w:rPr>
        <w:t>Си</w:t>
      </w:r>
      <w:r w:rsidRPr="009651DA">
        <w:rPr>
          <w:rFonts w:ascii="Times New Roman" w:hAnsi="Times New Roman"/>
          <w:sz w:val="28"/>
          <w:szCs w:val="28"/>
        </w:rPr>
        <w:t xml:space="preserve"> и Bash, операционную систему Linux и пакет wxMaxima для построения графиков.</w:t>
      </w:r>
    </w:p>
    <w:p w14:paraId="4A9F2D01" w14:textId="1AB1B631" w:rsidR="00341AD7" w:rsidRDefault="009651DA" w:rsidP="00505B8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651DA">
        <w:rPr>
          <w:rFonts w:ascii="Times New Roman" w:hAnsi="Times New Roman"/>
          <w:sz w:val="28"/>
          <w:szCs w:val="28"/>
        </w:rPr>
        <w:t>Входные данные корректно организованы в файлах текстового формата, содержащих точки времени и соответствующие значения параметров, что обеспечивает понятность и удобство обработки программой.</w:t>
      </w:r>
    </w:p>
    <w:p w14:paraId="2EA742B7" w14:textId="77777777" w:rsidR="00341AD7" w:rsidRDefault="00341AD7" w:rsidP="00505B8F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2F4EE7" w14:textId="05B76030" w:rsidR="00C54B1D" w:rsidRPr="00E60097" w:rsidRDefault="00341AD7" w:rsidP="00E60097">
      <w:pPr>
        <w:pStyle w:val="41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40"/>
        </w:rPr>
      </w:pP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ПРИЛОЖЕНИЕ А</w:t>
      </w:r>
      <w:r w:rsidR="00505B8F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(BASH-файл </w:t>
      </w:r>
      <w:r w:rsidR="00AA1FA9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«</w:t>
      </w:r>
      <w:r w:rsidR="00505B8F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menu.sh</w:t>
      </w:r>
      <w:r w:rsidR="00AA1FA9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»</w:t>
      </w:r>
      <w:r w:rsidR="00505B8F"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)</w:t>
      </w:r>
    </w:p>
    <w:p w14:paraId="0555F8F0" w14:textId="3920D4B5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#!/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>bin/bash</w:t>
      </w:r>
    </w:p>
    <w:p w14:paraId="4E3BB22E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32F61E1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 Компиляция программы на языке C</w:t>
      </w:r>
    </w:p>
    <w:p w14:paraId="2BCAE668" w14:textId="5B778BDC" w:rsidR="00505B8F" w:rsidRPr="00B853E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gcc main.c -o main.exe</w:t>
      </w:r>
    </w:p>
    <w:p w14:paraId="21F5EC50" w14:textId="77777777" w:rsidR="00505B8F" w:rsidRPr="00B853E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2778C4E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 Запуск программы на языке C</w:t>
      </w:r>
    </w:p>
    <w:p w14:paraId="6F4E84F8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./main.exe</w:t>
      </w:r>
    </w:p>
    <w:p w14:paraId="32500905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376C016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 Запуск программы wxmaxima</w:t>
      </w:r>
    </w:p>
    <w:p w14:paraId="3DB3D978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wxmaxima 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graphics.wxmx</w:t>
      </w:r>
      <w:proofErr w:type="gramEnd"/>
    </w:p>
    <w:p w14:paraId="37AAA364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84B0228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# Завершение скрипта</w:t>
      </w:r>
    </w:p>
    <w:p w14:paraId="609E6F4D" w14:textId="77777777" w:rsidR="00505B8F" w:rsidRPr="0099495D" w:rsidRDefault="00505B8F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exit 0</w:t>
      </w:r>
    </w:p>
    <w:p w14:paraId="0C84D9B8" w14:textId="49211177" w:rsidR="00E2345F" w:rsidRPr="0099495D" w:rsidRDefault="00E2345F" w:rsidP="0099495D">
      <w:pPr>
        <w:pStyle w:val="tdtext"/>
        <w:shd w:val="clear" w:color="auto" w:fill="FFFFFF" w:themeFill="background1"/>
        <w:spacing w:after="0" w:line="36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</w:p>
    <w:p w14:paraId="14A7E6B6" w14:textId="084A9DDA" w:rsidR="00C54B1D" w:rsidRPr="005541E5" w:rsidRDefault="00C54B1D" w:rsidP="0040779F">
      <w:pPr>
        <w:pStyle w:val="tdtext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1965D7B" w14:textId="6210EE37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3E8FA280" w14:textId="2759DF45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3DD71A95" w14:textId="002388AB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6E3EC6FC" w14:textId="79649A98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238BBAC6" w14:textId="4288F3A7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1AF83093" w14:textId="3E6C4840" w:rsidR="00C54B1D" w:rsidRDefault="00C54B1D" w:rsidP="0040779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14:paraId="5B1C98B7" w14:textId="731B79AC" w:rsidR="00C54B1D" w:rsidRDefault="00C54B1D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6CDA00A" w14:textId="60BD772F" w:rsidR="00C54B1D" w:rsidRPr="00E60097" w:rsidRDefault="00C54B1D" w:rsidP="00E60097">
      <w:pPr>
        <w:pStyle w:val="41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40"/>
        </w:rPr>
      </w:pP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ПРИЛОЖЕНИЕ Б (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-файл «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main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.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</w:t>
      </w:r>
      <w:r w:rsidRPr="00E6009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»)</w:t>
      </w:r>
    </w:p>
    <w:p w14:paraId="3EED7E27" w14:textId="2BF5DF6A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  <w:lang w:val="en-US"/>
        </w:rPr>
        <w:t>// main.c</w:t>
      </w:r>
    </w:p>
    <w:p w14:paraId="380D75AF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  <w:lang w:val="en-US"/>
        </w:rPr>
        <w:t>#include "calculations.h"</w:t>
      </w:r>
    </w:p>
    <w:p w14:paraId="02F86DD6" w14:textId="1288A59D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#include "calculations.c"</w:t>
      </w:r>
    </w:p>
    <w:p w14:paraId="0F9A6D82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main(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3267C1A3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calculation_done = 0;</w:t>
      </w:r>
    </w:p>
    <w:p w14:paraId="517C578A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time_80V_calculated = 0;</w:t>
      </w:r>
    </w:p>
    <w:p w14:paraId="2A37345B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parameter_calculated = 0;</w:t>
      </w:r>
    </w:p>
    <w:p w14:paraId="22E05E2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t[N], Uvx[N], Uvix[N];</w:t>
      </w:r>
    </w:p>
    <w:p w14:paraId="1487CE04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n = 0;</w:t>
      </w:r>
    </w:p>
    <w:p w14:paraId="38F72182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time_80V = 0; // Variable to store time when Uvx reaches 80V</w:t>
      </w:r>
    </w:p>
    <w:p w14:paraId="7BCD3896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00D3D2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print_splash_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screen(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); // Display splash screen</w:t>
      </w:r>
    </w:p>
    <w:p w14:paraId="39CAE68C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7FB58BC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while (1) {</w:t>
      </w:r>
    </w:p>
    <w:p w14:paraId="4087EFE6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int choice;</w:t>
      </w:r>
    </w:p>
    <w:p w14:paraId="3A0B2EF6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</w:p>
    <w:p w14:paraId="5A15562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// Print top border</w:t>
      </w:r>
    </w:p>
    <w:p w14:paraId="7F9603C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printf("\n\n\n\n*******************************************\n");</w:t>
      </w:r>
    </w:p>
    <w:p w14:paraId="391B062A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printf("*\033[34m||||||||||||||||||\033[0mMenu\033[34m|||||||||||||||||||\033[0m*\n");</w:t>
      </w:r>
    </w:p>
    <w:p w14:paraId="5CC84742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printf("*******************************************\n");</w:t>
      </w:r>
    </w:p>
    <w:p w14:paraId="0A628C3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"* 1 -\033[32m Control calculation for 'n' points  \033[0m*\n");</w:t>
      </w:r>
    </w:p>
    <w:p w14:paraId="01A8E5C8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"* 2 -\033[32m Find time when Uvx reaches 80V      \033[0m*\n");</w:t>
      </w:r>
    </w:p>
    <w:p w14:paraId="4783E30D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"* 3 -\033[32m Calculate parameter with precision  \033[0m*\n");</w:t>
      </w:r>
    </w:p>
    <w:p w14:paraId="29AA48CF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"* 4 -\033[32m Write data to files                 \033[0m*\n");</w:t>
      </w:r>
    </w:p>
    <w:p w14:paraId="04B7FF66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"* 5 -\033[32m Show initial parameters             \033[0m*\n");</w:t>
      </w:r>
    </w:p>
    <w:p w14:paraId="21CDA980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"* 6 -\033[33m Abort program execution             \033[0m*\n");</w:t>
      </w:r>
    </w:p>
    <w:p w14:paraId="69EC44E0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printf("*******************************************\n");</w:t>
      </w:r>
    </w:p>
    <w:p w14:paraId="281B3A1D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   Enter your choice: ");</w:t>
      </w:r>
    </w:p>
    <w:p w14:paraId="3791443A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AF328CE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// Prompt user for input</w:t>
      </w:r>
    </w:p>
    <w:p w14:paraId="3D714878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scanf(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"%d", &amp;choice) != 1 || choice &lt; 1 || choice &gt; 6) {</w:t>
      </w:r>
    </w:p>
    <w:p w14:paraId="3DF5F112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"\033[1;31mInvalid choice. Please enter a valid option (1, 2, 3, 4, 5 or 6): \033[0m");</w:t>
      </w:r>
    </w:p>
    <w:p w14:paraId="1F2E1256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while (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getchar(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 != '\n'); // Clear input buffer</w:t>
      </w:r>
    </w:p>
    <w:p w14:paraId="45823C1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continue;</w:t>
      </w:r>
    </w:p>
    <w:p w14:paraId="30473550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36D50F6F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6BDF935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printf("\n");</w:t>
      </w:r>
    </w:p>
    <w:p w14:paraId="610E1E99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5B8C432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switch(choice) {</w:t>
      </w:r>
    </w:p>
    <w:p w14:paraId="4C4BB29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case 1:</w:t>
      </w:r>
    </w:p>
    <w:p w14:paraId="0F0F3196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"\n\n    Enter the number of points: ");</w:t>
      </w:r>
    </w:p>
    <w:p w14:paraId="54EDFC1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while (1) {</w:t>
      </w:r>
    </w:p>
    <w:p w14:paraId="48ECEBD3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if (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scanf(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"%d", &amp;n) == 1 &amp;&amp; n &gt; 0) {</w:t>
      </w:r>
    </w:p>
    <w:p w14:paraId="441FE5F4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control_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calculation(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n, t, Uvx, Uvix, &amp;calculation_done);</w:t>
      </w:r>
    </w:p>
    <w:p w14:paraId="16C5957D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parameter_calculated = 0; // Reset parameter calculation flag</w:t>
      </w:r>
    </w:p>
    <w:p w14:paraId="350499B4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            time_80V_calculated = 0; // Reset time 80V calculation flag</w:t>
      </w:r>
    </w:p>
    <w:p w14:paraId="0C895833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break; // Break if valid input</w:t>
      </w:r>
    </w:p>
    <w:p w14:paraId="0C094CC9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} else {</w:t>
      </w:r>
    </w:p>
    <w:p w14:paraId="5BD36D98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"\033[1;31mInvalid input. Please enter a positive integer for the number of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points:\033[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0m ");</w:t>
      </w:r>
    </w:p>
    <w:p w14:paraId="5920515C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while (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getchar(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 != '\n'); // Clear input buffer</w:t>
      </w:r>
    </w:p>
    <w:p w14:paraId="47DE1AE7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}</w:t>
      </w:r>
    </w:p>
    <w:p w14:paraId="2EBAD9A6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14:paraId="513C84F4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19C561B4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case 2:</w:t>
      </w:r>
    </w:p>
    <w:p w14:paraId="444200CB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if (calculation_done) {</w:t>
      </w:r>
    </w:p>
    <w:p w14:paraId="332553BF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time_80V = find_time_80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n, t, Uvx);</w:t>
      </w:r>
    </w:p>
    <w:p w14:paraId="3A0AA4B9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if (time_80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 !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= -1) {</w:t>
      </w:r>
    </w:p>
    <w:p w14:paraId="455E1AFC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Time when 'Uvx' reaches 80V: %f\n", time_80V);</w:t>
      </w:r>
    </w:p>
    <w:p w14:paraId="463DFDDA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time_80V_calculated = 1; // Mark time 80V calculation as done</w:t>
      </w:r>
    </w:p>
    <w:p w14:paraId="534078E6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} else {</w:t>
      </w:r>
    </w:p>
    <w:p w14:paraId="6B6AEE30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"Uvx never reaches 80V.\n");</w:t>
      </w:r>
    </w:p>
    <w:p w14:paraId="00409117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}</w:t>
      </w:r>
    </w:p>
    <w:p w14:paraId="480AD754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 else {</w:t>
      </w:r>
    </w:p>
    <w:p w14:paraId="62F37F4A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"\033[1;31mNo data available. Please perform a control calculation first.\033[0m\n");</w:t>
      </w:r>
    </w:p>
    <w:p w14:paraId="326736F0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14:paraId="3CB37519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4BA006BD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case 3:</w:t>
      </w:r>
    </w:p>
    <w:p w14:paraId="552F6583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if (time_80V_calculated) {</w:t>
      </w:r>
    </w:p>
    <w:p w14:paraId="16563F2A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calculate_parameter_with_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precision(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n, t, Uvx, Uvix, time_80V); // Pass time when Uvx reaches 80V</w:t>
      </w:r>
    </w:p>
    <w:p w14:paraId="05C1E94E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parameter_calculated = 1; // Set parameter calculation flag</w:t>
      </w:r>
    </w:p>
    <w:p w14:paraId="7B200DE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} else {</w:t>
      </w:r>
    </w:p>
    <w:p w14:paraId="17C25C7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"\033[1;31mTime when Uvx reaches 80V has not been calculated. Please perform this calculation first.\033[0m\n");</w:t>
      </w:r>
    </w:p>
    <w:p w14:paraId="166128E7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14:paraId="286AF532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2A4D3963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case 4:</w:t>
      </w:r>
    </w:p>
    <w:p w14:paraId="6F9F439C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if (calculation_done) {</w:t>
      </w:r>
    </w:p>
    <w:p w14:paraId="4BF19DCC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write_data_to_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files(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n, t, Uvx, Uvix);</w:t>
      </w:r>
    </w:p>
    <w:p w14:paraId="0F3F8B21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} else {</w:t>
      </w:r>
    </w:p>
    <w:p w14:paraId="13C939AC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"\033[1;31mNo data to write. Perform control calculation first.\033[0m\n");</w:t>
      </w:r>
    </w:p>
    <w:p w14:paraId="29B6364E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14:paraId="4E4E185D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2509934F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case 5:</w:t>
      </w:r>
    </w:p>
    <w:p w14:paraId="7B650A46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show_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parameters(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); // Display calculation parameters</w:t>
      </w:r>
    </w:p>
    <w:p w14:paraId="6E4811B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5DDBB3A7" w14:textId="77777777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case 6:</w:t>
      </w:r>
    </w:p>
    <w:p w14:paraId="5087ED5A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"\033[1;33mProgram execution aborted by user.\033[0m\n");</w:t>
      </w:r>
    </w:p>
    <w:p w14:paraId="09A96DD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return 0; // Exit the program</w:t>
      </w:r>
    </w:p>
    <w:p w14:paraId="43E68F6A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7F18C0F4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AF3C9C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// Clear input buffer</w:t>
      </w:r>
    </w:p>
    <w:p w14:paraId="24B52323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while (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getchar(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 != '\n');</w:t>
      </w:r>
    </w:p>
    <w:p w14:paraId="5411AFEF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459742D5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6EBCB81" w14:textId="77777777" w:rsidR="00C54B1D" w:rsidRPr="00B853E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return 0;</w:t>
      </w:r>
    </w:p>
    <w:p w14:paraId="0017A97C" w14:textId="2EEB03CF" w:rsidR="00C54B1D" w:rsidRPr="0099495D" w:rsidRDefault="00C54B1D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CB938A0" w14:textId="2CFBF779" w:rsidR="00C54B1D" w:rsidRPr="005541E5" w:rsidRDefault="00C54B1D">
      <w:pPr>
        <w:rPr>
          <w:rFonts w:ascii="Times New Roman" w:hAnsi="Times New Roman" w:cs="Times New Roman"/>
          <w:sz w:val="28"/>
          <w:szCs w:val="28"/>
        </w:rPr>
      </w:pPr>
    </w:p>
    <w:p w14:paraId="7BFC9DBC" w14:textId="0AD3600E" w:rsidR="00C54B1D" w:rsidRPr="005541E5" w:rsidRDefault="00C54B1D" w:rsidP="00E60097">
      <w:pPr>
        <w:pStyle w:val="41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40"/>
        </w:rPr>
      </w:pP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ПРИЛОЖЕНИЕ В (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-файл «</w:t>
      </w:r>
      <w:r w:rsidR="00CF4385"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calculations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.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»)</w:t>
      </w:r>
    </w:p>
    <w:p w14:paraId="17FE9A08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// calculations.c</w:t>
      </w:r>
    </w:p>
    <w:p w14:paraId="1D67E22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55AA876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#include "calculations.h"</w:t>
      </w:r>
    </w:p>
    <w:p w14:paraId="71FD919A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7C7BFE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Функция для вывода заставки</w:t>
      </w:r>
    </w:p>
    <w:p w14:paraId="3518C2D3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print_splash_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screen(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11F6F95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FILE *f =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fopen(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"screensaver.txt", "r");</w:t>
      </w:r>
    </w:p>
    <w:p w14:paraId="4AC731A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if (f == NULL) {</w:t>
      </w:r>
    </w:p>
    <w:p w14:paraId="56C99BDA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"Error opening file.\n");</w:t>
      </w:r>
    </w:p>
    <w:p w14:paraId="0F6CEA84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return;</w:t>
      </w:r>
    </w:p>
    <w:p w14:paraId="606D8824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650CC423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5CD649B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char ch;</w:t>
      </w:r>
    </w:p>
    <w:p w14:paraId="23996BBF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while ((ch = fgetc(f)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 !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= EOF) {</w:t>
      </w:r>
    </w:p>
    <w:p w14:paraId="4FC7454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putchar(ch);</w:t>
      </w:r>
    </w:p>
    <w:p w14:paraId="2AB93B77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1F2AFE1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F62016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fclose(f);</w:t>
      </w:r>
    </w:p>
    <w:p w14:paraId="7DDDD3B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20F1B5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899DEE8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формирования массива времени form_t</w:t>
      </w:r>
    </w:p>
    <w:p w14:paraId="22094A7E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t(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*dt) {</w:t>
      </w:r>
    </w:p>
    <w:p w14:paraId="597B7FF1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tn = 10, tk = 35;</w:t>
      </w:r>
    </w:p>
    <w:p w14:paraId="71E814EB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*dt = (tk - tn) / (n - 1);</w:t>
      </w:r>
    </w:p>
    <w:p w14:paraId="6F77697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(int i = 0; i &lt; n; i++) {</w:t>
      </w:r>
    </w:p>
    <w:p w14:paraId="5314E77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t[i] = tn + i * (*dt);</w:t>
      </w:r>
    </w:p>
    <w:p w14:paraId="63FFE0B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6A5BF629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4FF798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7E5384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формирования массива Uvx</w:t>
      </w:r>
    </w:p>
    <w:p w14:paraId="6FADFE7F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Uvx(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*Uvx) {</w:t>
      </w:r>
    </w:p>
    <w:p w14:paraId="0109392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float t1 = 30, a = 12, b = 48;</w:t>
      </w:r>
    </w:p>
    <w:p w14:paraId="59E1B5E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for (int i = 0; i &lt; n; i++) {</w:t>
      </w:r>
    </w:p>
    <w:p w14:paraId="430B3B2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(t[i] &lt; t1)</w:t>
      </w:r>
    </w:p>
    <w:p w14:paraId="20E81D62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Uvx[i] = a * (t[i] - 10);</w:t>
      </w:r>
    </w:p>
    <w:p w14:paraId="03BBFB84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</w:t>
      </w:r>
    </w:p>
    <w:p w14:paraId="5DACB24B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Uvx[i] = a * (t1 - 10) - b * (t[i] - t1);</w:t>
      </w:r>
    </w:p>
    <w:p w14:paraId="4540E20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52D01C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AA9650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F960A4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формирования массива Uvix</w:t>
      </w:r>
    </w:p>
    <w:p w14:paraId="5A13F604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Uvix(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*Uvx, float *Uvix) {</w:t>
      </w:r>
    </w:p>
    <w:p w14:paraId="4AD1DD35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Uvx1 = 5, Uvx2 = 25, U1 = 20, U2 = 150;</w:t>
      </w:r>
    </w:p>
    <w:p w14:paraId="7020075A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(int i = 0; i &lt; n; i++) {</w:t>
      </w:r>
    </w:p>
    <w:p w14:paraId="17C70461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(Uvx[i] &lt; Uvx1)</w:t>
      </w:r>
    </w:p>
    <w:p w14:paraId="48FFBA4E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Uvix[i] = U1;</w:t>
      </w:r>
    </w:p>
    <w:p w14:paraId="159B1D9A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 if (Uvx[i] &lt;= Uvx2)</w:t>
      </w:r>
    </w:p>
    <w:p w14:paraId="7ACB598F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Uvix[i] = 6.5 * Uvx[i] - 12.5;</w:t>
      </w:r>
    </w:p>
    <w:p w14:paraId="6637C12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else</w:t>
      </w:r>
    </w:p>
    <w:p w14:paraId="03F8E456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Uvix[i] = U2;</w:t>
      </w:r>
    </w:p>
    <w:p w14:paraId="7E5C667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9D30DE3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lastRenderedPageBreak/>
        <w:t>}</w:t>
      </w:r>
    </w:p>
    <w:p w14:paraId="70C89BA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5B08158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вывода данных в виде таблицы form_tabl</w:t>
      </w:r>
    </w:p>
    <w:p w14:paraId="602DECC6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tabl(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*Uvix) {</w:t>
      </w:r>
    </w:p>
    <w:p w14:paraId="5CE14BE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printf("\n**************************************\n");</w:t>
      </w:r>
    </w:p>
    <w:p w14:paraId="4A2902C7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"* \033[32mNum\033[0m | \033[32m   t   \033[0m|    \033[32mUvx  \033[0m | \033[32m  Uvix  \033[0m *\n");</w:t>
      </w:r>
    </w:p>
    <w:p w14:paraId="225C78C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printf("**************************************\n");</w:t>
      </w:r>
    </w:p>
    <w:p w14:paraId="5092B7D2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for (int i = 0; i &lt; n; i++) {</w:t>
      </w:r>
    </w:p>
    <w:p w14:paraId="27A2D659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"* %3d | %6.2f | %8.2f | %8.2f *\n", i + 1, t[i], Uvx[i], Uvix[i]);</w:t>
      </w:r>
    </w:p>
    <w:p w14:paraId="2D05CCC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28CD95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printf("**************************************\n");</w:t>
      </w:r>
    </w:p>
    <w:p w14:paraId="007A8E30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8AD880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4483E0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2813F1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Описание функции записи данных в файлы</w:t>
      </w:r>
    </w:p>
    <w:p w14:paraId="435DD19C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write_data_to_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files(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*Uvix) {</w:t>
      </w:r>
    </w:p>
    <w:p w14:paraId="013F245E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FILE *ft =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fopen(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"massiv_t.txt", "w");</w:t>
      </w:r>
    </w:p>
    <w:p w14:paraId="6E62E3B1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FILE *fUvx =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fopen(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"massiv_Uvx.txt", "w");</w:t>
      </w:r>
    </w:p>
    <w:p w14:paraId="62C5EA52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FILE *fUvix =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fopen(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"massiv_Uvix.txt", "w");</w:t>
      </w:r>
    </w:p>
    <w:p w14:paraId="5DBB3C41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037C1A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(int i = 0; i &lt; n; i++) {</w:t>
      </w:r>
    </w:p>
    <w:p w14:paraId="67BCE043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ft, "%f\n", t[i]);</w:t>
      </w:r>
    </w:p>
    <w:p w14:paraId="53F45D0E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fUvx, "%f\n", Uvx[i]);</w:t>
      </w:r>
    </w:p>
    <w:p w14:paraId="60A2BF72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fUvix, "%f\n", Uvix[i]);</w:t>
      </w:r>
    </w:p>
    <w:p w14:paraId="5E975EB1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</w:t>
      </w:r>
    </w:p>
    <w:p w14:paraId="701883D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785C8C2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fclose(ft);</w:t>
      </w:r>
    </w:p>
    <w:p w14:paraId="6273A09A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fclose(fUvx);</w:t>
      </w:r>
    </w:p>
    <w:p w14:paraId="08E523F7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fclose(fUvix);</w:t>
      </w:r>
    </w:p>
    <w:p w14:paraId="59A18369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43B3454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  Data written to files.\n");</w:t>
      </w:r>
    </w:p>
    <w:p w14:paraId="0E53448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B79740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D64B06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Функция для нахождения времени, при котором Uvx достигает 80 В</w:t>
      </w:r>
    </w:p>
    <w:p w14:paraId="4ACFDE98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float find_time_80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*Uvx) {</w:t>
      </w:r>
    </w:p>
    <w:p w14:paraId="239B4736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 (int i = 0; i &lt; n; i++) {</w:t>
      </w:r>
    </w:p>
    <w:p w14:paraId="17079BDD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if (Uvx[i] &gt; 80) {</w:t>
      </w:r>
    </w:p>
    <w:p w14:paraId="19F33E6F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return t[i];</w:t>
      </w:r>
    </w:p>
    <w:p w14:paraId="23AEF74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A5209A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084A47B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return -1; // Возвращаем -1, если Uvx не достигает 80 В</w:t>
      </w:r>
    </w:p>
    <w:p w14:paraId="24ADA90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539FC7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C97E875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Функция для контрольного расчета для n точек</w:t>
      </w:r>
    </w:p>
    <w:p w14:paraId="3ABD87F4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control_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calculation(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*Uvix, int *calculation_done) {</w:t>
      </w:r>
    </w:p>
    <w:p w14:paraId="14155F0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float dt;</w:t>
      </w:r>
    </w:p>
    <w:p w14:paraId="12EA6828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t(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n, t, &amp;dt);</w:t>
      </w:r>
    </w:p>
    <w:p w14:paraId="45AA824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Uvx(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n, t, Uvx);</w:t>
      </w:r>
    </w:p>
    <w:p w14:paraId="3953A22C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Uvix(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n, Uvx, Uvix);</w:t>
      </w:r>
    </w:p>
    <w:p w14:paraId="5881526A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tabl(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n, t, Uvx, Uvix);</w:t>
      </w:r>
    </w:p>
    <w:p w14:paraId="7443A3F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*calculation_done = 1;</w:t>
      </w:r>
    </w:p>
    <w:p w14:paraId="61F542EB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91520A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A92034D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void calculate_parameter_with_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precision(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*Uvix, float time_80V) {</w:t>
      </w:r>
    </w:p>
    <w:p w14:paraId="2E958501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float eps = 0.01; // Заданная погрешность</w:t>
      </w:r>
    </w:p>
    <w:p w14:paraId="391C3DA6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float p = 1; // Текущая погрешность</w:t>
      </w:r>
    </w:p>
    <w:p w14:paraId="0B75CB5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105BD3D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while (</w:t>
      </w:r>
      <w:proofErr w:type="gramStart"/>
      <w:r w:rsidRPr="0099495D">
        <w:rPr>
          <w:rFonts w:ascii="Courier New" w:hAnsi="Courier New" w:cs="Courier New"/>
          <w:b/>
          <w:bCs/>
          <w:sz w:val="20"/>
          <w:szCs w:val="20"/>
        </w:rPr>
        <w:t>p &gt;</w:t>
      </w:r>
      <w:proofErr w:type="gramEnd"/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eps) {</w:t>
      </w:r>
    </w:p>
    <w:p w14:paraId="1439ACB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float par1 = time_80V; // Используем time_80V в качестве параметра</w:t>
      </w:r>
    </w:p>
    <w:p w14:paraId="03A2F2D9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 =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fabs(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par - par1) / par1;</w:t>
      </w:r>
    </w:p>
    <w:p w14:paraId="1D4B1B91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"\033[32mn:\033[0m %d, \033[32mparameter:\033[0m %f, \033[32mprecision (until 0.01):\033[0m %.2f.\n", n, par1, par1); //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Округляем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параметр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до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двух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знаков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после</w:t>
      </w: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запятой</w:t>
      </w:r>
    </w:p>
    <w:p w14:paraId="656D4E02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99495D">
        <w:rPr>
          <w:rFonts w:ascii="Courier New" w:hAnsi="Courier New" w:cs="Courier New"/>
          <w:b/>
          <w:bCs/>
          <w:sz w:val="20"/>
          <w:szCs w:val="20"/>
        </w:rPr>
        <w:t>par = par1;</w:t>
      </w:r>
    </w:p>
    <w:p w14:paraId="2D5695BE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    n *= 2;</w:t>
      </w:r>
    </w:p>
    <w:p w14:paraId="6DBB6CE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4A4D62FC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5DB36A4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5CBE3EF" w14:textId="77777777" w:rsidR="00CF4385" w:rsidRPr="0099495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495D">
        <w:rPr>
          <w:rFonts w:ascii="Courier New" w:hAnsi="Courier New" w:cs="Courier New"/>
          <w:b/>
          <w:bCs/>
          <w:sz w:val="20"/>
          <w:szCs w:val="20"/>
        </w:rPr>
        <w:t>// Функция для вывода параметров расчета</w:t>
      </w:r>
    </w:p>
    <w:p w14:paraId="49F3FDB3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show_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parameters(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30588682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float a = 12, b = 48, t1 = 30, tn = 10, tk = 35;</w:t>
      </w:r>
    </w:p>
    <w:p w14:paraId="4F2CF1D5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   \033[34mInitial parameters:\033[0m     ");</w:t>
      </w:r>
    </w:p>
    <w:p w14:paraId="0A465299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"\n         *************************\n");</w:t>
      </w:r>
    </w:p>
    <w:p w14:paraId="46DB5F5E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* \033[32mParameter\033[0m | \033[32m   Value \033[0m *\n");</w:t>
      </w:r>
    </w:p>
    <w:p w14:paraId="68E6844B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*************************\n");</w:t>
      </w:r>
    </w:p>
    <w:p w14:paraId="6E6E27B5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* a         | %8.2f  *\n", a);</w:t>
      </w:r>
    </w:p>
    <w:p w14:paraId="12F62B44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* b         | %8.2f  *\n", b);</w:t>
      </w:r>
    </w:p>
    <w:p w14:paraId="08E68162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* t1        | %8.2f  *\n", t1);</w:t>
      </w:r>
    </w:p>
    <w:p w14:paraId="0DFE507D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* tn        | %8.2f  *\n", tn);</w:t>
      </w:r>
    </w:p>
    <w:p w14:paraId="7062949D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* tk        | %8.2f  *\n", tk);</w:t>
      </w:r>
    </w:p>
    <w:p w14:paraId="10EC36A3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printf(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"         *************************\n");</w:t>
      </w:r>
    </w:p>
    <w:p w14:paraId="53AF08C8" w14:textId="50F8B865" w:rsidR="00C54B1D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3D7F65A8" w14:textId="5B6BC368" w:rsidR="00C54B1D" w:rsidRPr="00B853ED" w:rsidRDefault="00C54B1D" w:rsidP="0099495D">
      <w:pPr>
        <w:pStyle w:val="tdtext"/>
        <w:shd w:val="clear" w:color="auto" w:fill="FFFFFF" w:themeFill="background1"/>
        <w:spacing w:line="36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03463C4" w14:textId="04E44121" w:rsidR="00C54B1D" w:rsidRPr="00B853ED" w:rsidRDefault="00C54B1D" w:rsidP="0099495D">
      <w:pPr>
        <w:pStyle w:val="tdtext"/>
        <w:shd w:val="clear" w:color="auto" w:fill="FFFFFF" w:themeFill="background1"/>
        <w:spacing w:line="36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3A34A2F" w14:textId="6A61B394" w:rsidR="00C54B1D" w:rsidRPr="00B853ED" w:rsidRDefault="00C54B1D" w:rsidP="0040779F">
      <w:pPr>
        <w:pStyle w:val="tdtext"/>
        <w:spacing w:line="360" w:lineRule="auto"/>
        <w:ind w:firstLine="0"/>
        <w:rPr>
          <w:rFonts w:ascii="Times New Roman" w:hAnsi="Times New Roman" w:cs="Times New Roman"/>
          <w:sz w:val="24"/>
          <w:lang w:val="en-US"/>
        </w:rPr>
      </w:pPr>
    </w:p>
    <w:p w14:paraId="4133320C" w14:textId="6413C4CF" w:rsidR="00C54B1D" w:rsidRPr="00B853ED" w:rsidRDefault="00C54B1D" w:rsidP="0040779F">
      <w:pPr>
        <w:pStyle w:val="tdtext"/>
        <w:spacing w:line="360" w:lineRule="auto"/>
        <w:ind w:firstLine="0"/>
        <w:rPr>
          <w:rFonts w:ascii="Times New Roman" w:hAnsi="Times New Roman" w:cs="Times New Roman"/>
          <w:sz w:val="24"/>
          <w:lang w:val="en-US"/>
        </w:rPr>
      </w:pPr>
    </w:p>
    <w:p w14:paraId="657219DB" w14:textId="6556CC89" w:rsidR="00C54B1D" w:rsidRPr="00B853ED" w:rsidRDefault="00C54B1D" w:rsidP="0040779F">
      <w:pPr>
        <w:pStyle w:val="tdtext"/>
        <w:spacing w:line="360" w:lineRule="auto"/>
        <w:ind w:firstLine="0"/>
        <w:rPr>
          <w:rFonts w:ascii="Times New Roman" w:hAnsi="Times New Roman" w:cs="Times New Roman"/>
          <w:sz w:val="24"/>
          <w:lang w:val="en-US"/>
        </w:rPr>
      </w:pPr>
    </w:p>
    <w:p w14:paraId="4DF185C6" w14:textId="74B206B1" w:rsidR="00E60097" w:rsidRPr="00B853ED" w:rsidRDefault="00E60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3E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AE3362" w14:textId="2DEC0B74" w:rsidR="00C54B1D" w:rsidRPr="00B853ED" w:rsidRDefault="00CF4385" w:rsidP="00E60097">
      <w:pPr>
        <w:pStyle w:val="41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Приложение</w:t>
      </w:r>
      <w:r w:rsidRPr="00B853ED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Г</w:t>
      </w:r>
      <w:r w:rsidRPr="00B853ED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(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header</w:t>
      </w:r>
      <w:r w:rsidRPr="00B853ED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-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файл</w:t>
      </w:r>
      <w:r w:rsidRPr="00B853ED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«</w:t>
      </w:r>
      <w:r w:rsidRPr="005541E5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calculations.h</w:t>
      </w:r>
      <w:r w:rsidRPr="00B853ED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»)</w:t>
      </w:r>
    </w:p>
    <w:p w14:paraId="71CF5A50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// calculations.h</w:t>
      </w:r>
    </w:p>
    <w:p w14:paraId="3AC897F6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C7A9D99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ifndef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CALCULATIONS_H</w:t>
      </w:r>
    </w:p>
    <w:p w14:paraId="46FCB945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define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CALCULATIONS_H</w:t>
      </w:r>
    </w:p>
    <w:p w14:paraId="685C58DE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9CA1D75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#include &lt;stdio.h&gt;</w:t>
      </w:r>
    </w:p>
    <w:p w14:paraId="19D8DF0F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#include &lt;math.h&gt;</w:t>
      </w:r>
    </w:p>
    <w:p w14:paraId="2FF1F5DA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#include &lt;ctype.h&gt;</w:t>
      </w:r>
    </w:p>
    <w:p w14:paraId="707176E5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BEB3311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define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 1000</w:t>
      </w:r>
    </w:p>
    <w:p w14:paraId="1912E107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44F98D2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print_splash_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screen(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CA66A81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t(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*dt);</w:t>
      </w:r>
    </w:p>
    <w:p w14:paraId="1750DC3D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Uvx(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*Uvx);</w:t>
      </w:r>
    </w:p>
    <w:p w14:paraId="141DCFED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Uvix(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*Uvx, float *Uvix);</w:t>
      </w:r>
    </w:p>
    <w:p w14:paraId="56BE80AD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form_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tabl(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*Uvix);</w:t>
      </w:r>
    </w:p>
    <w:p w14:paraId="655B54EC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write_data_to_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files(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*Uvix);</w:t>
      </w:r>
    </w:p>
    <w:p w14:paraId="7BD5C709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float 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parameter(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*Uvix);</w:t>
      </w:r>
    </w:p>
    <w:p w14:paraId="53419449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control_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calculation(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*Uvix, int *calculation_done);</w:t>
      </w:r>
    </w:p>
    <w:p w14:paraId="15E2A3A4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calculate_parameter_with_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precision(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*Uvx, float *Uvix, float time_80V);</w:t>
      </w:r>
    </w:p>
    <w:p w14:paraId="32AC8C5E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float find_time_80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int n, float *t, float *Uvx);</w:t>
      </w:r>
    </w:p>
    <w:p w14:paraId="2091B80F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void show_</w:t>
      </w:r>
      <w:proofErr w:type="gramStart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parameters(</w:t>
      </w:r>
      <w:proofErr w:type="gramEnd"/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14EDCFC" w14:textId="77777777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3801C42" w14:textId="1980789B" w:rsidR="00CF4385" w:rsidRPr="00B853ED" w:rsidRDefault="00CF4385" w:rsidP="0099495D">
      <w:pPr>
        <w:shd w:val="clear" w:color="auto" w:fill="FFFFFF" w:themeFill="background1"/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53ED">
        <w:rPr>
          <w:rFonts w:ascii="Courier New" w:hAnsi="Courier New" w:cs="Courier New"/>
          <w:b/>
          <w:bCs/>
          <w:sz w:val="20"/>
          <w:szCs w:val="20"/>
          <w:lang w:val="en-US"/>
        </w:rPr>
        <w:t>#endif // CALCULATIONS_H</w:t>
      </w:r>
    </w:p>
    <w:sectPr w:rsidR="00CF4385" w:rsidRPr="00B853E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74D7" w14:textId="77777777" w:rsidR="00D85D88" w:rsidRDefault="00D85D88">
      <w:r>
        <w:separator/>
      </w:r>
    </w:p>
  </w:endnote>
  <w:endnote w:type="continuationSeparator" w:id="0">
    <w:p w14:paraId="65D05052" w14:textId="77777777" w:rsidR="00D85D88" w:rsidRDefault="00D8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2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5955175" w14:textId="1382EE1F" w:rsidR="00AD0A7B" w:rsidRDefault="00AD0A7B">
        <w:pPr>
          <w:pStyle w:val="aff1"/>
          <w:jc w:val="center"/>
        </w:pPr>
        <w:r w:rsidRPr="00B853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853E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853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853ED">
          <w:rPr>
            <w:rFonts w:ascii="Times New Roman" w:hAnsi="Times New Roman" w:cs="Times New Roman"/>
            <w:sz w:val="24"/>
            <w:szCs w:val="24"/>
          </w:rPr>
          <w:t>2</w:t>
        </w:r>
        <w:r w:rsidRPr="00B853E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8F9DF39" w14:textId="77777777" w:rsidR="005319E2" w:rsidRDefault="005319E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A8BC" w14:textId="77777777" w:rsidR="00D85D88" w:rsidRDefault="00D85D88">
      <w:r>
        <w:separator/>
      </w:r>
    </w:p>
  </w:footnote>
  <w:footnote w:type="continuationSeparator" w:id="0">
    <w:p w14:paraId="57D9076C" w14:textId="77777777" w:rsidR="00D85D88" w:rsidRDefault="00D85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F6E6" w14:textId="7538449A" w:rsidR="009B574E" w:rsidRPr="009B574E" w:rsidRDefault="009B574E" w:rsidP="009B574E">
    <w:pPr>
      <w:pStyle w:val="af7"/>
      <w:jc w:val="center"/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087E7D30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75F67"/>
    <w:multiLevelType w:val="multilevel"/>
    <w:tmpl w:val="88127EBA"/>
    <w:lvl w:ilvl="0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)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1D1E3764"/>
    <w:multiLevelType w:val="multilevel"/>
    <w:tmpl w:val="1D1E3764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AC90E5C"/>
    <w:multiLevelType w:val="multilevel"/>
    <w:tmpl w:val="2B6A066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5E008F"/>
    <w:multiLevelType w:val="multilevel"/>
    <w:tmpl w:val="475C0B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44" w:hanging="1800"/>
      </w:pPr>
      <w:rPr>
        <w:rFonts w:hint="default"/>
      </w:rPr>
    </w:lvl>
  </w:abstractNum>
  <w:abstractNum w:abstractNumId="15" w15:restartNumberingAfterBreak="0">
    <w:nsid w:val="416625CB"/>
    <w:multiLevelType w:val="multilevel"/>
    <w:tmpl w:val="416625CB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4BF670D0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AC362A8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4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1701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8" w15:restartNumberingAfterBreak="0">
    <w:nsid w:val="743025F1"/>
    <w:multiLevelType w:val="multilevel"/>
    <w:tmpl w:val="743025F1"/>
    <w:lvl w:ilvl="0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7"/>
  </w:num>
  <w:num w:numId="12">
    <w:abstractNumId w:val="12"/>
  </w:num>
  <w:num w:numId="13">
    <w:abstractNumId w:val="15"/>
  </w:num>
  <w:num w:numId="14">
    <w:abstractNumId w:val="10"/>
  </w:num>
  <w:num w:numId="15">
    <w:abstractNumId w:val="16"/>
  </w:num>
  <w:num w:numId="16">
    <w:abstractNumId w:val="18"/>
  </w:num>
  <w:num w:numId="17">
    <w:abstractNumId w:val="13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SpellingErrors/>
  <w:hideGrammatical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5EE"/>
    <w:rsid w:val="00003A5C"/>
    <w:rsid w:val="00004D55"/>
    <w:rsid w:val="00007C52"/>
    <w:rsid w:val="00010E4E"/>
    <w:rsid w:val="00015A8C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4449"/>
    <w:rsid w:val="0006677E"/>
    <w:rsid w:val="000706B6"/>
    <w:rsid w:val="000712D5"/>
    <w:rsid w:val="00074D70"/>
    <w:rsid w:val="00080A41"/>
    <w:rsid w:val="0008437E"/>
    <w:rsid w:val="00086FE8"/>
    <w:rsid w:val="00087C8D"/>
    <w:rsid w:val="000939E8"/>
    <w:rsid w:val="00094BF7"/>
    <w:rsid w:val="000A0D62"/>
    <w:rsid w:val="000A15DC"/>
    <w:rsid w:val="000A1E94"/>
    <w:rsid w:val="000A7225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46E4"/>
    <w:rsid w:val="000D615C"/>
    <w:rsid w:val="000D74DA"/>
    <w:rsid w:val="000E12DD"/>
    <w:rsid w:val="000F12AD"/>
    <w:rsid w:val="000F12EE"/>
    <w:rsid w:val="000F2424"/>
    <w:rsid w:val="000F3658"/>
    <w:rsid w:val="000F49D6"/>
    <w:rsid w:val="000F550F"/>
    <w:rsid w:val="000F6346"/>
    <w:rsid w:val="000F63D1"/>
    <w:rsid w:val="001002A7"/>
    <w:rsid w:val="001003E2"/>
    <w:rsid w:val="00100528"/>
    <w:rsid w:val="001024E5"/>
    <w:rsid w:val="00105993"/>
    <w:rsid w:val="001060D3"/>
    <w:rsid w:val="001069D2"/>
    <w:rsid w:val="0011161E"/>
    <w:rsid w:val="00113946"/>
    <w:rsid w:val="00123721"/>
    <w:rsid w:val="0012426B"/>
    <w:rsid w:val="00124EFB"/>
    <w:rsid w:val="001259D6"/>
    <w:rsid w:val="00126410"/>
    <w:rsid w:val="00126C6C"/>
    <w:rsid w:val="0012720B"/>
    <w:rsid w:val="00130B08"/>
    <w:rsid w:val="00134F81"/>
    <w:rsid w:val="00135767"/>
    <w:rsid w:val="00142172"/>
    <w:rsid w:val="00142B9E"/>
    <w:rsid w:val="00145A23"/>
    <w:rsid w:val="00150584"/>
    <w:rsid w:val="00151E0C"/>
    <w:rsid w:val="001521BF"/>
    <w:rsid w:val="0015274E"/>
    <w:rsid w:val="001536C6"/>
    <w:rsid w:val="00163D34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B42"/>
    <w:rsid w:val="001A7F1C"/>
    <w:rsid w:val="001B1463"/>
    <w:rsid w:val="001B17D8"/>
    <w:rsid w:val="001B1E5A"/>
    <w:rsid w:val="001B621A"/>
    <w:rsid w:val="001B695B"/>
    <w:rsid w:val="001C0D55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202"/>
    <w:rsid w:val="001F049F"/>
    <w:rsid w:val="001F085B"/>
    <w:rsid w:val="001F28CB"/>
    <w:rsid w:val="001F430F"/>
    <w:rsid w:val="001F50F7"/>
    <w:rsid w:val="001F73B2"/>
    <w:rsid w:val="001F7F39"/>
    <w:rsid w:val="00200609"/>
    <w:rsid w:val="00200AE8"/>
    <w:rsid w:val="00201282"/>
    <w:rsid w:val="00203AAC"/>
    <w:rsid w:val="00204E58"/>
    <w:rsid w:val="002079E9"/>
    <w:rsid w:val="00207EEA"/>
    <w:rsid w:val="00212288"/>
    <w:rsid w:val="0021301E"/>
    <w:rsid w:val="00216F52"/>
    <w:rsid w:val="00223A0F"/>
    <w:rsid w:val="00224DF2"/>
    <w:rsid w:val="00225587"/>
    <w:rsid w:val="0022611D"/>
    <w:rsid w:val="00226DC4"/>
    <w:rsid w:val="00227471"/>
    <w:rsid w:val="00227681"/>
    <w:rsid w:val="00231915"/>
    <w:rsid w:val="00233954"/>
    <w:rsid w:val="00234481"/>
    <w:rsid w:val="00234A26"/>
    <w:rsid w:val="00235FE5"/>
    <w:rsid w:val="002373C0"/>
    <w:rsid w:val="00240C82"/>
    <w:rsid w:val="002441B0"/>
    <w:rsid w:val="00244291"/>
    <w:rsid w:val="002604DE"/>
    <w:rsid w:val="00262A70"/>
    <w:rsid w:val="002647A6"/>
    <w:rsid w:val="002700A1"/>
    <w:rsid w:val="002734BE"/>
    <w:rsid w:val="002734DA"/>
    <w:rsid w:val="0027529F"/>
    <w:rsid w:val="00276B03"/>
    <w:rsid w:val="002803DD"/>
    <w:rsid w:val="002823BD"/>
    <w:rsid w:val="002825DF"/>
    <w:rsid w:val="002835D1"/>
    <w:rsid w:val="00283C64"/>
    <w:rsid w:val="00283E39"/>
    <w:rsid w:val="00283F60"/>
    <w:rsid w:val="00284177"/>
    <w:rsid w:val="0028447D"/>
    <w:rsid w:val="002867F8"/>
    <w:rsid w:val="00290B04"/>
    <w:rsid w:val="00293029"/>
    <w:rsid w:val="0029303B"/>
    <w:rsid w:val="0029337E"/>
    <w:rsid w:val="002935AE"/>
    <w:rsid w:val="00293B18"/>
    <w:rsid w:val="0029434F"/>
    <w:rsid w:val="00294ED5"/>
    <w:rsid w:val="00296B29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C6C16"/>
    <w:rsid w:val="002D0A20"/>
    <w:rsid w:val="002D0DDB"/>
    <w:rsid w:val="002D0F0D"/>
    <w:rsid w:val="002D3F3C"/>
    <w:rsid w:val="002D45BD"/>
    <w:rsid w:val="002E24FC"/>
    <w:rsid w:val="002E25F4"/>
    <w:rsid w:val="002E29B8"/>
    <w:rsid w:val="002E3AA1"/>
    <w:rsid w:val="002E4AE1"/>
    <w:rsid w:val="002F2E9C"/>
    <w:rsid w:val="002F3561"/>
    <w:rsid w:val="002F5FB3"/>
    <w:rsid w:val="002F7991"/>
    <w:rsid w:val="00300B51"/>
    <w:rsid w:val="0030363A"/>
    <w:rsid w:val="00306DA0"/>
    <w:rsid w:val="00310B4A"/>
    <w:rsid w:val="003115EB"/>
    <w:rsid w:val="00313E81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1AD7"/>
    <w:rsid w:val="00341DCA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2AEB"/>
    <w:rsid w:val="00377B64"/>
    <w:rsid w:val="003801C6"/>
    <w:rsid w:val="00380B0F"/>
    <w:rsid w:val="00381872"/>
    <w:rsid w:val="00381ECB"/>
    <w:rsid w:val="00383200"/>
    <w:rsid w:val="00383390"/>
    <w:rsid w:val="003833A2"/>
    <w:rsid w:val="003907AC"/>
    <w:rsid w:val="00390ED6"/>
    <w:rsid w:val="003933EC"/>
    <w:rsid w:val="00395FD0"/>
    <w:rsid w:val="003A0463"/>
    <w:rsid w:val="003A0A91"/>
    <w:rsid w:val="003A0CBB"/>
    <w:rsid w:val="003A3C9E"/>
    <w:rsid w:val="003A5BB6"/>
    <w:rsid w:val="003A7D7A"/>
    <w:rsid w:val="003A7DCC"/>
    <w:rsid w:val="003B0278"/>
    <w:rsid w:val="003B13B3"/>
    <w:rsid w:val="003B28FE"/>
    <w:rsid w:val="003B38D8"/>
    <w:rsid w:val="003B3C73"/>
    <w:rsid w:val="003B5AC7"/>
    <w:rsid w:val="003B67D3"/>
    <w:rsid w:val="003C0337"/>
    <w:rsid w:val="003C5B28"/>
    <w:rsid w:val="003C7536"/>
    <w:rsid w:val="003D09BE"/>
    <w:rsid w:val="003D351B"/>
    <w:rsid w:val="003D3A99"/>
    <w:rsid w:val="003D56F0"/>
    <w:rsid w:val="003D5AC5"/>
    <w:rsid w:val="003E06B3"/>
    <w:rsid w:val="003E1351"/>
    <w:rsid w:val="003E1DCE"/>
    <w:rsid w:val="003E3277"/>
    <w:rsid w:val="003F0802"/>
    <w:rsid w:val="003F21D2"/>
    <w:rsid w:val="003F27F0"/>
    <w:rsid w:val="003F3D7B"/>
    <w:rsid w:val="003F7E4F"/>
    <w:rsid w:val="00400414"/>
    <w:rsid w:val="00401D1E"/>
    <w:rsid w:val="00402515"/>
    <w:rsid w:val="00403C1C"/>
    <w:rsid w:val="00404400"/>
    <w:rsid w:val="0040457A"/>
    <w:rsid w:val="00404B02"/>
    <w:rsid w:val="0040779F"/>
    <w:rsid w:val="004101A3"/>
    <w:rsid w:val="004122F6"/>
    <w:rsid w:val="00416A47"/>
    <w:rsid w:val="004178E3"/>
    <w:rsid w:val="00417A0B"/>
    <w:rsid w:val="00421035"/>
    <w:rsid w:val="004210E8"/>
    <w:rsid w:val="0042392B"/>
    <w:rsid w:val="00427A77"/>
    <w:rsid w:val="0043040A"/>
    <w:rsid w:val="00440CC1"/>
    <w:rsid w:val="004410DF"/>
    <w:rsid w:val="00443B55"/>
    <w:rsid w:val="004500A0"/>
    <w:rsid w:val="00450598"/>
    <w:rsid w:val="00450910"/>
    <w:rsid w:val="00452C24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5E5E"/>
    <w:rsid w:val="0048076A"/>
    <w:rsid w:val="0048336A"/>
    <w:rsid w:val="00483706"/>
    <w:rsid w:val="004862F4"/>
    <w:rsid w:val="00493B7A"/>
    <w:rsid w:val="00494C91"/>
    <w:rsid w:val="00495660"/>
    <w:rsid w:val="00495C1B"/>
    <w:rsid w:val="004A07CB"/>
    <w:rsid w:val="004A0C94"/>
    <w:rsid w:val="004A3B3A"/>
    <w:rsid w:val="004A478F"/>
    <w:rsid w:val="004A64E4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B6F24"/>
    <w:rsid w:val="004B7F76"/>
    <w:rsid w:val="004C082D"/>
    <w:rsid w:val="004C2B07"/>
    <w:rsid w:val="004C3FFD"/>
    <w:rsid w:val="004C4BDC"/>
    <w:rsid w:val="004C4C90"/>
    <w:rsid w:val="004C55AB"/>
    <w:rsid w:val="004C6304"/>
    <w:rsid w:val="004D373B"/>
    <w:rsid w:val="004D3E72"/>
    <w:rsid w:val="004D46E8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05B8F"/>
    <w:rsid w:val="00512AC8"/>
    <w:rsid w:val="00513B95"/>
    <w:rsid w:val="00517FE1"/>
    <w:rsid w:val="005222D7"/>
    <w:rsid w:val="00525EB7"/>
    <w:rsid w:val="00525FFB"/>
    <w:rsid w:val="005261E5"/>
    <w:rsid w:val="00530063"/>
    <w:rsid w:val="005319E2"/>
    <w:rsid w:val="00532DEB"/>
    <w:rsid w:val="0053612E"/>
    <w:rsid w:val="005401E1"/>
    <w:rsid w:val="00540465"/>
    <w:rsid w:val="0054059C"/>
    <w:rsid w:val="0054087D"/>
    <w:rsid w:val="0054292D"/>
    <w:rsid w:val="00546DCF"/>
    <w:rsid w:val="00550325"/>
    <w:rsid w:val="00553C9B"/>
    <w:rsid w:val="005541E5"/>
    <w:rsid w:val="00554647"/>
    <w:rsid w:val="005551C4"/>
    <w:rsid w:val="00561A50"/>
    <w:rsid w:val="00563E4E"/>
    <w:rsid w:val="005659B0"/>
    <w:rsid w:val="005669BB"/>
    <w:rsid w:val="00567130"/>
    <w:rsid w:val="0056750E"/>
    <w:rsid w:val="005721C0"/>
    <w:rsid w:val="00572D79"/>
    <w:rsid w:val="005751F8"/>
    <w:rsid w:val="00577374"/>
    <w:rsid w:val="00577B9C"/>
    <w:rsid w:val="005803F7"/>
    <w:rsid w:val="00580879"/>
    <w:rsid w:val="00580A38"/>
    <w:rsid w:val="00580C65"/>
    <w:rsid w:val="00583DF6"/>
    <w:rsid w:val="00584257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0B8F"/>
    <w:rsid w:val="005B1E6E"/>
    <w:rsid w:val="005B25EA"/>
    <w:rsid w:val="005B3858"/>
    <w:rsid w:val="005B5043"/>
    <w:rsid w:val="005B5661"/>
    <w:rsid w:val="005C0A9D"/>
    <w:rsid w:val="005C4884"/>
    <w:rsid w:val="005C4BDF"/>
    <w:rsid w:val="005C6CC4"/>
    <w:rsid w:val="005C6F03"/>
    <w:rsid w:val="005D00CE"/>
    <w:rsid w:val="005D18B7"/>
    <w:rsid w:val="005D5DA3"/>
    <w:rsid w:val="005D6001"/>
    <w:rsid w:val="005D61CA"/>
    <w:rsid w:val="005E3121"/>
    <w:rsid w:val="005E4340"/>
    <w:rsid w:val="005E4AD1"/>
    <w:rsid w:val="005E642E"/>
    <w:rsid w:val="005E66F7"/>
    <w:rsid w:val="005E68FC"/>
    <w:rsid w:val="005E69A0"/>
    <w:rsid w:val="005E7E0F"/>
    <w:rsid w:val="005F0087"/>
    <w:rsid w:val="005F24DD"/>
    <w:rsid w:val="005F51A9"/>
    <w:rsid w:val="005F62D8"/>
    <w:rsid w:val="005F7365"/>
    <w:rsid w:val="00600307"/>
    <w:rsid w:val="006025B0"/>
    <w:rsid w:val="006026DD"/>
    <w:rsid w:val="00604C59"/>
    <w:rsid w:val="00605ABA"/>
    <w:rsid w:val="00610EE2"/>
    <w:rsid w:val="00612A03"/>
    <w:rsid w:val="006140AF"/>
    <w:rsid w:val="00614680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46032"/>
    <w:rsid w:val="00655450"/>
    <w:rsid w:val="00656DBB"/>
    <w:rsid w:val="0066047C"/>
    <w:rsid w:val="00660647"/>
    <w:rsid w:val="00661B07"/>
    <w:rsid w:val="00664D8D"/>
    <w:rsid w:val="00664F05"/>
    <w:rsid w:val="00665CFC"/>
    <w:rsid w:val="00667C8D"/>
    <w:rsid w:val="00670EF2"/>
    <w:rsid w:val="00672E2B"/>
    <w:rsid w:val="00673A1A"/>
    <w:rsid w:val="00677B54"/>
    <w:rsid w:val="006810EA"/>
    <w:rsid w:val="00681EA5"/>
    <w:rsid w:val="00684562"/>
    <w:rsid w:val="00685467"/>
    <w:rsid w:val="00685906"/>
    <w:rsid w:val="00690426"/>
    <w:rsid w:val="00692489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094"/>
    <w:rsid w:val="006B7493"/>
    <w:rsid w:val="006C461E"/>
    <w:rsid w:val="006C5A86"/>
    <w:rsid w:val="006D052E"/>
    <w:rsid w:val="006D4E4D"/>
    <w:rsid w:val="006D54F0"/>
    <w:rsid w:val="006D6340"/>
    <w:rsid w:val="006D6F4E"/>
    <w:rsid w:val="006D72E1"/>
    <w:rsid w:val="006E0145"/>
    <w:rsid w:val="006E1F23"/>
    <w:rsid w:val="006E44C4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182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225B"/>
    <w:rsid w:val="00744E85"/>
    <w:rsid w:val="007471DB"/>
    <w:rsid w:val="00750212"/>
    <w:rsid w:val="00750239"/>
    <w:rsid w:val="007530BA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F6A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A2F"/>
    <w:rsid w:val="007A6C77"/>
    <w:rsid w:val="007A7171"/>
    <w:rsid w:val="007B0C36"/>
    <w:rsid w:val="007B3549"/>
    <w:rsid w:val="007B39CD"/>
    <w:rsid w:val="007B427F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27D2"/>
    <w:rsid w:val="00802089"/>
    <w:rsid w:val="00804670"/>
    <w:rsid w:val="00806278"/>
    <w:rsid w:val="00811D9B"/>
    <w:rsid w:val="00813435"/>
    <w:rsid w:val="008151B0"/>
    <w:rsid w:val="00816BB8"/>
    <w:rsid w:val="00817095"/>
    <w:rsid w:val="0081717E"/>
    <w:rsid w:val="00820928"/>
    <w:rsid w:val="00820B9D"/>
    <w:rsid w:val="0082162C"/>
    <w:rsid w:val="008217D3"/>
    <w:rsid w:val="008226E0"/>
    <w:rsid w:val="00823A82"/>
    <w:rsid w:val="00823CCE"/>
    <w:rsid w:val="00826B78"/>
    <w:rsid w:val="00831C58"/>
    <w:rsid w:val="00833B14"/>
    <w:rsid w:val="00835B0E"/>
    <w:rsid w:val="00842839"/>
    <w:rsid w:val="00842D3B"/>
    <w:rsid w:val="008455CE"/>
    <w:rsid w:val="00846970"/>
    <w:rsid w:val="008506DE"/>
    <w:rsid w:val="00852ED1"/>
    <w:rsid w:val="00853AD3"/>
    <w:rsid w:val="00855987"/>
    <w:rsid w:val="008605DF"/>
    <w:rsid w:val="00860F65"/>
    <w:rsid w:val="00862135"/>
    <w:rsid w:val="00863B50"/>
    <w:rsid w:val="0086503B"/>
    <w:rsid w:val="0086554E"/>
    <w:rsid w:val="00865D78"/>
    <w:rsid w:val="00871A80"/>
    <w:rsid w:val="008740C8"/>
    <w:rsid w:val="008759F6"/>
    <w:rsid w:val="00880C4A"/>
    <w:rsid w:val="00880CAF"/>
    <w:rsid w:val="00894BA5"/>
    <w:rsid w:val="00894C7C"/>
    <w:rsid w:val="00895379"/>
    <w:rsid w:val="00896602"/>
    <w:rsid w:val="00897D0C"/>
    <w:rsid w:val="008A58BD"/>
    <w:rsid w:val="008A6346"/>
    <w:rsid w:val="008A6EC7"/>
    <w:rsid w:val="008A7AFE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289"/>
    <w:rsid w:val="008C4399"/>
    <w:rsid w:val="008C709E"/>
    <w:rsid w:val="008C73B9"/>
    <w:rsid w:val="008D2B28"/>
    <w:rsid w:val="008D37A9"/>
    <w:rsid w:val="008D49C1"/>
    <w:rsid w:val="008D5197"/>
    <w:rsid w:val="008D5F74"/>
    <w:rsid w:val="008E34DF"/>
    <w:rsid w:val="008E43DE"/>
    <w:rsid w:val="008E4898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0694"/>
    <w:rsid w:val="009020DF"/>
    <w:rsid w:val="00906F33"/>
    <w:rsid w:val="009104F6"/>
    <w:rsid w:val="009131D1"/>
    <w:rsid w:val="00913408"/>
    <w:rsid w:val="0091558D"/>
    <w:rsid w:val="00915A79"/>
    <w:rsid w:val="00916DAA"/>
    <w:rsid w:val="00920BA6"/>
    <w:rsid w:val="00922305"/>
    <w:rsid w:val="00922DB4"/>
    <w:rsid w:val="009253D1"/>
    <w:rsid w:val="00925885"/>
    <w:rsid w:val="00926D1B"/>
    <w:rsid w:val="009304E8"/>
    <w:rsid w:val="009332EA"/>
    <w:rsid w:val="009366FE"/>
    <w:rsid w:val="009371C1"/>
    <w:rsid w:val="00937389"/>
    <w:rsid w:val="00937F38"/>
    <w:rsid w:val="009418E2"/>
    <w:rsid w:val="009422C0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6263"/>
    <w:rsid w:val="0096278A"/>
    <w:rsid w:val="00963030"/>
    <w:rsid w:val="009651DA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157B"/>
    <w:rsid w:val="009929DD"/>
    <w:rsid w:val="00992DAE"/>
    <w:rsid w:val="0099495D"/>
    <w:rsid w:val="00995BE9"/>
    <w:rsid w:val="009A182F"/>
    <w:rsid w:val="009A1D6E"/>
    <w:rsid w:val="009A2C75"/>
    <w:rsid w:val="009A2F40"/>
    <w:rsid w:val="009A712C"/>
    <w:rsid w:val="009A7D0A"/>
    <w:rsid w:val="009B15A8"/>
    <w:rsid w:val="009B2200"/>
    <w:rsid w:val="009B2DD4"/>
    <w:rsid w:val="009B574E"/>
    <w:rsid w:val="009B6B98"/>
    <w:rsid w:val="009B6DF7"/>
    <w:rsid w:val="009B7DB8"/>
    <w:rsid w:val="009C0C5C"/>
    <w:rsid w:val="009C123D"/>
    <w:rsid w:val="009C1E00"/>
    <w:rsid w:val="009C3A5C"/>
    <w:rsid w:val="009C48C1"/>
    <w:rsid w:val="009C4B7D"/>
    <w:rsid w:val="009C6BF9"/>
    <w:rsid w:val="009C7E0D"/>
    <w:rsid w:val="009D0F19"/>
    <w:rsid w:val="009D2194"/>
    <w:rsid w:val="009D3C14"/>
    <w:rsid w:val="009D46A4"/>
    <w:rsid w:val="009E3365"/>
    <w:rsid w:val="009E4645"/>
    <w:rsid w:val="009E5766"/>
    <w:rsid w:val="009E583C"/>
    <w:rsid w:val="009E58E3"/>
    <w:rsid w:val="009E5EF7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5F4B"/>
    <w:rsid w:val="00A10F1A"/>
    <w:rsid w:val="00A12C7A"/>
    <w:rsid w:val="00A17E6B"/>
    <w:rsid w:val="00A23142"/>
    <w:rsid w:val="00A23268"/>
    <w:rsid w:val="00A23422"/>
    <w:rsid w:val="00A2456C"/>
    <w:rsid w:val="00A254F9"/>
    <w:rsid w:val="00A30566"/>
    <w:rsid w:val="00A33174"/>
    <w:rsid w:val="00A408C4"/>
    <w:rsid w:val="00A43547"/>
    <w:rsid w:val="00A45812"/>
    <w:rsid w:val="00A45814"/>
    <w:rsid w:val="00A469E1"/>
    <w:rsid w:val="00A46FE2"/>
    <w:rsid w:val="00A502ED"/>
    <w:rsid w:val="00A5420F"/>
    <w:rsid w:val="00A561EE"/>
    <w:rsid w:val="00A565D8"/>
    <w:rsid w:val="00A614B4"/>
    <w:rsid w:val="00A617EE"/>
    <w:rsid w:val="00A63ECC"/>
    <w:rsid w:val="00A648DD"/>
    <w:rsid w:val="00A73F5A"/>
    <w:rsid w:val="00A75AB0"/>
    <w:rsid w:val="00A81D58"/>
    <w:rsid w:val="00A83160"/>
    <w:rsid w:val="00A84569"/>
    <w:rsid w:val="00A86492"/>
    <w:rsid w:val="00A86692"/>
    <w:rsid w:val="00A9085D"/>
    <w:rsid w:val="00A915E2"/>
    <w:rsid w:val="00A95251"/>
    <w:rsid w:val="00A95621"/>
    <w:rsid w:val="00AA1FA9"/>
    <w:rsid w:val="00AA24C7"/>
    <w:rsid w:val="00AA5048"/>
    <w:rsid w:val="00AA50EA"/>
    <w:rsid w:val="00AA6015"/>
    <w:rsid w:val="00AA611B"/>
    <w:rsid w:val="00AA70C3"/>
    <w:rsid w:val="00AB2FDC"/>
    <w:rsid w:val="00AB329E"/>
    <w:rsid w:val="00AB61C5"/>
    <w:rsid w:val="00AC1A40"/>
    <w:rsid w:val="00AC74A2"/>
    <w:rsid w:val="00AD05F5"/>
    <w:rsid w:val="00AD0A7B"/>
    <w:rsid w:val="00AD4F9F"/>
    <w:rsid w:val="00AD65C9"/>
    <w:rsid w:val="00AE30EA"/>
    <w:rsid w:val="00AE3C16"/>
    <w:rsid w:val="00AE62DA"/>
    <w:rsid w:val="00AE7F06"/>
    <w:rsid w:val="00AF43DD"/>
    <w:rsid w:val="00AF46DB"/>
    <w:rsid w:val="00AF5538"/>
    <w:rsid w:val="00AF68CC"/>
    <w:rsid w:val="00AF7B1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3928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1AE4"/>
    <w:rsid w:val="00B3566D"/>
    <w:rsid w:val="00B37FBA"/>
    <w:rsid w:val="00B4197C"/>
    <w:rsid w:val="00B43655"/>
    <w:rsid w:val="00B451AD"/>
    <w:rsid w:val="00B459F4"/>
    <w:rsid w:val="00B46C3F"/>
    <w:rsid w:val="00B47107"/>
    <w:rsid w:val="00B51274"/>
    <w:rsid w:val="00B5262A"/>
    <w:rsid w:val="00B5457B"/>
    <w:rsid w:val="00B5598A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452"/>
    <w:rsid w:val="00B76E82"/>
    <w:rsid w:val="00B8078C"/>
    <w:rsid w:val="00B81134"/>
    <w:rsid w:val="00B81445"/>
    <w:rsid w:val="00B81EA3"/>
    <w:rsid w:val="00B83389"/>
    <w:rsid w:val="00B837DE"/>
    <w:rsid w:val="00B85122"/>
    <w:rsid w:val="00B853ED"/>
    <w:rsid w:val="00B856DC"/>
    <w:rsid w:val="00B900CF"/>
    <w:rsid w:val="00B92ABE"/>
    <w:rsid w:val="00B94248"/>
    <w:rsid w:val="00B94B25"/>
    <w:rsid w:val="00B9773F"/>
    <w:rsid w:val="00BA0C91"/>
    <w:rsid w:val="00BA2187"/>
    <w:rsid w:val="00BA2E39"/>
    <w:rsid w:val="00BA3134"/>
    <w:rsid w:val="00BA4280"/>
    <w:rsid w:val="00BA467C"/>
    <w:rsid w:val="00BA7019"/>
    <w:rsid w:val="00BB1F64"/>
    <w:rsid w:val="00BB26C4"/>
    <w:rsid w:val="00BC006C"/>
    <w:rsid w:val="00BC00F8"/>
    <w:rsid w:val="00BC12E2"/>
    <w:rsid w:val="00BC4B57"/>
    <w:rsid w:val="00BC7A39"/>
    <w:rsid w:val="00BD0AF4"/>
    <w:rsid w:val="00BD17B2"/>
    <w:rsid w:val="00BD1F19"/>
    <w:rsid w:val="00BD20C6"/>
    <w:rsid w:val="00BD3375"/>
    <w:rsid w:val="00BD4477"/>
    <w:rsid w:val="00BD54CF"/>
    <w:rsid w:val="00BD6F87"/>
    <w:rsid w:val="00BE13BE"/>
    <w:rsid w:val="00BE2725"/>
    <w:rsid w:val="00BE2AE9"/>
    <w:rsid w:val="00BE45B8"/>
    <w:rsid w:val="00BE50F4"/>
    <w:rsid w:val="00BF0D1E"/>
    <w:rsid w:val="00BF127D"/>
    <w:rsid w:val="00BF48C9"/>
    <w:rsid w:val="00BF6918"/>
    <w:rsid w:val="00BF7AEB"/>
    <w:rsid w:val="00C001BC"/>
    <w:rsid w:val="00C02F59"/>
    <w:rsid w:val="00C05334"/>
    <w:rsid w:val="00C1061A"/>
    <w:rsid w:val="00C10A3C"/>
    <w:rsid w:val="00C12EB6"/>
    <w:rsid w:val="00C16DE3"/>
    <w:rsid w:val="00C21AF4"/>
    <w:rsid w:val="00C23CFD"/>
    <w:rsid w:val="00C24C82"/>
    <w:rsid w:val="00C328E1"/>
    <w:rsid w:val="00C32F5A"/>
    <w:rsid w:val="00C35626"/>
    <w:rsid w:val="00C35BB1"/>
    <w:rsid w:val="00C3752D"/>
    <w:rsid w:val="00C4478A"/>
    <w:rsid w:val="00C45429"/>
    <w:rsid w:val="00C45FF5"/>
    <w:rsid w:val="00C4788F"/>
    <w:rsid w:val="00C51043"/>
    <w:rsid w:val="00C51F97"/>
    <w:rsid w:val="00C530A0"/>
    <w:rsid w:val="00C533FD"/>
    <w:rsid w:val="00C5370A"/>
    <w:rsid w:val="00C53BAD"/>
    <w:rsid w:val="00C54B1D"/>
    <w:rsid w:val="00C64430"/>
    <w:rsid w:val="00C64AD7"/>
    <w:rsid w:val="00C65554"/>
    <w:rsid w:val="00C67599"/>
    <w:rsid w:val="00C709FC"/>
    <w:rsid w:val="00C71050"/>
    <w:rsid w:val="00C71838"/>
    <w:rsid w:val="00C71E8D"/>
    <w:rsid w:val="00C727E6"/>
    <w:rsid w:val="00C74955"/>
    <w:rsid w:val="00C74B7B"/>
    <w:rsid w:val="00C74DE4"/>
    <w:rsid w:val="00C75B02"/>
    <w:rsid w:val="00C7710D"/>
    <w:rsid w:val="00C80805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A30"/>
    <w:rsid w:val="00CA5F36"/>
    <w:rsid w:val="00CB4213"/>
    <w:rsid w:val="00CB5DDA"/>
    <w:rsid w:val="00CB690D"/>
    <w:rsid w:val="00CC26EC"/>
    <w:rsid w:val="00CC3362"/>
    <w:rsid w:val="00CC61C4"/>
    <w:rsid w:val="00CD1898"/>
    <w:rsid w:val="00CD3591"/>
    <w:rsid w:val="00CD5B3F"/>
    <w:rsid w:val="00CD67CC"/>
    <w:rsid w:val="00CE35BC"/>
    <w:rsid w:val="00CE410A"/>
    <w:rsid w:val="00CE63BC"/>
    <w:rsid w:val="00CF1C95"/>
    <w:rsid w:val="00CF1CE8"/>
    <w:rsid w:val="00CF4385"/>
    <w:rsid w:val="00CF4C35"/>
    <w:rsid w:val="00CF5DE8"/>
    <w:rsid w:val="00CF70BA"/>
    <w:rsid w:val="00D00056"/>
    <w:rsid w:val="00D00DC7"/>
    <w:rsid w:val="00D026EB"/>
    <w:rsid w:val="00D026EE"/>
    <w:rsid w:val="00D0326F"/>
    <w:rsid w:val="00D04BA2"/>
    <w:rsid w:val="00D0500E"/>
    <w:rsid w:val="00D05176"/>
    <w:rsid w:val="00D133E8"/>
    <w:rsid w:val="00D13824"/>
    <w:rsid w:val="00D153EF"/>
    <w:rsid w:val="00D15D55"/>
    <w:rsid w:val="00D17D88"/>
    <w:rsid w:val="00D22E94"/>
    <w:rsid w:val="00D2496B"/>
    <w:rsid w:val="00D25AEE"/>
    <w:rsid w:val="00D311D6"/>
    <w:rsid w:val="00D31502"/>
    <w:rsid w:val="00D31A27"/>
    <w:rsid w:val="00D329C7"/>
    <w:rsid w:val="00D33BC5"/>
    <w:rsid w:val="00D367B9"/>
    <w:rsid w:val="00D37FC7"/>
    <w:rsid w:val="00D43A6F"/>
    <w:rsid w:val="00D52667"/>
    <w:rsid w:val="00D554EA"/>
    <w:rsid w:val="00D55B37"/>
    <w:rsid w:val="00D568E6"/>
    <w:rsid w:val="00D56E0F"/>
    <w:rsid w:val="00D61636"/>
    <w:rsid w:val="00D63226"/>
    <w:rsid w:val="00D63C84"/>
    <w:rsid w:val="00D63EDA"/>
    <w:rsid w:val="00D64D73"/>
    <w:rsid w:val="00D6593D"/>
    <w:rsid w:val="00D679F0"/>
    <w:rsid w:val="00D74A5B"/>
    <w:rsid w:val="00D75324"/>
    <w:rsid w:val="00D77210"/>
    <w:rsid w:val="00D77BA2"/>
    <w:rsid w:val="00D81822"/>
    <w:rsid w:val="00D85D88"/>
    <w:rsid w:val="00D86084"/>
    <w:rsid w:val="00D90A82"/>
    <w:rsid w:val="00D91F09"/>
    <w:rsid w:val="00D9376B"/>
    <w:rsid w:val="00D95F94"/>
    <w:rsid w:val="00D96A4F"/>
    <w:rsid w:val="00DA617C"/>
    <w:rsid w:val="00DB1681"/>
    <w:rsid w:val="00DB37E8"/>
    <w:rsid w:val="00DB4239"/>
    <w:rsid w:val="00DB46F2"/>
    <w:rsid w:val="00DB4B79"/>
    <w:rsid w:val="00DB5ABA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07A"/>
    <w:rsid w:val="00DD477D"/>
    <w:rsid w:val="00DD5304"/>
    <w:rsid w:val="00DD6077"/>
    <w:rsid w:val="00DD6BA9"/>
    <w:rsid w:val="00DD7C0B"/>
    <w:rsid w:val="00DD7D87"/>
    <w:rsid w:val="00DE228A"/>
    <w:rsid w:val="00DE48D4"/>
    <w:rsid w:val="00DE580A"/>
    <w:rsid w:val="00DE6445"/>
    <w:rsid w:val="00DE6F7E"/>
    <w:rsid w:val="00DF0AB4"/>
    <w:rsid w:val="00DF2EAD"/>
    <w:rsid w:val="00DF3EDE"/>
    <w:rsid w:val="00E011C2"/>
    <w:rsid w:val="00E02203"/>
    <w:rsid w:val="00E0322F"/>
    <w:rsid w:val="00E05791"/>
    <w:rsid w:val="00E07A1F"/>
    <w:rsid w:val="00E104B8"/>
    <w:rsid w:val="00E114F5"/>
    <w:rsid w:val="00E12F16"/>
    <w:rsid w:val="00E133A1"/>
    <w:rsid w:val="00E153C6"/>
    <w:rsid w:val="00E15E2F"/>
    <w:rsid w:val="00E16515"/>
    <w:rsid w:val="00E22991"/>
    <w:rsid w:val="00E2345F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B9E"/>
    <w:rsid w:val="00E423EC"/>
    <w:rsid w:val="00E4254B"/>
    <w:rsid w:val="00E454F9"/>
    <w:rsid w:val="00E469AA"/>
    <w:rsid w:val="00E50A71"/>
    <w:rsid w:val="00E52FEB"/>
    <w:rsid w:val="00E534A4"/>
    <w:rsid w:val="00E54499"/>
    <w:rsid w:val="00E544F3"/>
    <w:rsid w:val="00E5634C"/>
    <w:rsid w:val="00E60097"/>
    <w:rsid w:val="00E6025D"/>
    <w:rsid w:val="00E60593"/>
    <w:rsid w:val="00E6098E"/>
    <w:rsid w:val="00E6191A"/>
    <w:rsid w:val="00E63BC7"/>
    <w:rsid w:val="00E663BF"/>
    <w:rsid w:val="00E67578"/>
    <w:rsid w:val="00E7089C"/>
    <w:rsid w:val="00E71613"/>
    <w:rsid w:val="00E71C8A"/>
    <w:rsid w:val="00E7298E"/>
    <w:rsid w:val="00E73FB6"/>
    <w:rsid w:val="00E74904"/>
    <w:rsid w:val="00E753A8"/>
    <w:rsid w:val="00E813DC"/>
    <w:rsid w:val="00E826F4"/>
    <w:rsid w:val="00E8304A"/>
    <w:rsid w:val="00E832C6"/>
    <w:rsid w:val="00E8570A"/>
    <w:rsid w:val="00E85814"/>
    <w:rsid w:val="00E902E3"/>
    <w:rsid w:val="00E90BAF"/>
    <w:rsid w:val="00E94A90"/>
    <w:rsid w:val="00E95108"/>
    <w:rsid w:val="00E95696"/>
    <w:rsid w:val="00E95D19"/>
    <w:rsid w:val="00E96DEA"/>
    <w:rsid w:val="00EA07E4"/>
    <w:rsid w:val="00EA0914"/>
    <w:rsid w:val="00EA165B"/>
    <w:rsid w:val="00EA2FD8"/>
    <w:rsid w:val="00EA2FFA"/>
    <w:rsid w:val="00EA718A"/>
    <w:rsid w:val="00EC1B0B"/>
    <w:rsid w:val="00EC3710"/>
    <w:rsid w:val="00ED13D3"/>
    <w:rsid w:val="00ED4460"/>
    <w:rsid w:val="00ED6F8A"/>
    <w:rsid w:val="00EE0C4E"/>
    <w:rsid w:val="00EE5C49"/>
    <w:rsid w:val="00EF248F"/>
    <w:rsid w:val="00EF44A3"/>
    <w:rsid w:val="00EF66C2"/>
    <w:rsid w:val="00EF6A35"/>
    <w:rsid w:val="00F00028"/>
    <w:rsid w:val="00F00F94"/>
    <w:rsid w:val="00F02851"/>
    <w:rsid w:val="00F06240"/>
    <w:rsid w:val="00F10F2E"/>
    <w:rsid w:val="00F139DA"/>
    <w:rsid w:val="00F13CF0"/>
    <w:rsid w:val="00F163D5"/>
    <w:rsid w:val="00F16EC6"/>
    <w:rsid w:val="00F172F8"/>
    <w:rsid w:val="00F20B57"/>
    <w:rsid w:val="00F22EBB"/>
    <w:rsid w:val="00F23138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637A"/>
    <w:rsid w:val="00F44281"/>
    <w:rsid w:val="00F45958"/>
    <w:rsid w:val="00F53080"/>
    <w:rsid w:val="00F540D7"/>
    <w:rsid w:val="00F54D35"/>
    <w:rsid w:val="00F57732"/>
    <w:rsid w:val="00F60FD1"/>
    <w:rsid w:val="00F623FE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CFF"/>
    <w:rsid w:val="00F918D6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051"/>
    <w:rsid w:val="00FD1406"/>
    <w:rsid w:val="00FD446D"/>
    <w:rsid w:val="00FD5A57"/>
    <w:rsid w:val="00FE0E49"/>
    <w:rsid w:val="00FE2867"/>
    <w:rsid w:val="00FE37A1"/>
    <w:rsid w:val="00FE5AD9"/>
    <w:rsid w:val="00FE7800"/>
    <w:rsid w:val="00FF1CCD"/>
    <w:rsid w:val="00FF3380"/>
    <w:rsid w:val="1FAE15AB"/>
    <w:rsid w:val="2AC24F53"/>
    <w:rsid w:val="5C69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16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header" w:unhideWhenUsed="1"/>
    <w:lsdException w:name="footer" w:uiPriority="99" w:unhideWhenUsed="1"/>
    <w:lsdException w:name="caption" w:uiPriority="35" w:unhideWhenUsed="1" w:qFormat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unhideWhenUsed="1"/>
    <w:lsdException w:name="FollowedHyperlink" w:semiHidden="1"/>
    <w:lsdException w:name="Strong" w:uiPriority="22" w:qFormat="1"/>
    <w:lsdException w:name="Emphasis" w:uiPriority="20" w:qFormat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74225B"/>
  </w:style>
  <w:style w:type="paragraph" w:styleId="1">
    <w:name w:val="heading 1"/>
    <w:basedOn w:val="a1"/>
    <w:next w:val="a1"/>
    <w:link w:val="10"/>
    <w:uiPriority w:val="9"/>
    <w:qFormat/>
    <w:rsid w:val="0074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74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1">
    <w:name w:val="heading 3"/>
    <w:basedOn w:val="a1"/>
    <w:next w:val="a1"/>
    <w:link w:val="32"/>
    <w:uiPriority w:val="9"/>
    <w:unhideWhenUsed/>
    <w:qFormat/>
    <w:rsid w:val="00742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74225B"/>
    <w:pPr>
      <w:keepNext/>
      <w:keepLines/>
      <w:spacing w:before="40" w:after="0"/>
      <w:outlineLvl w:val="3"/>
    </w:pPr>
    <w:rPr>
      <w:i/>
      <w:iCs/>
    </w:rPr>
  </w:style>
  <w:style w:type="paragraph" w:styleId="51">
    <w:name w:val="heading 5"/>
    <w:basedOn w:val="a1"/>
    <w:next w:val="a1"/>
    <w:link w:val="52"/>
    <w:uiPriority w:val="9"/>
    <w:unhideWhenUsed/>
    <w:qFormat/>
    <w:rsid w:val="0074225B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74225B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unhideWhenUsed/>
    <w:qFormat/>
    <w:rsid w:val="00742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unhideWhenUsed/>
    <w:qFormat/>
    <w:rsid w:val="0074225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742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semiHidden/>
    <w:rPr>
      <w:rFonts w:ascii="Courier New" w:hAnsi="Courier New" w:cs="Courier New"/>
    </w:rPr>
  </w:style>
  <w:style w:type="character" w:styleId="a5">
    <w:name w:val="FollowedHyperlink"/>
    <w:semiHidden/>
    <w:rPr>
      <w:color w:val="800080"/>
      <w:u w:val="single"/>
    </w:rPr>
  </w:style>
  <w:style w:type="character" w:styleId="a6">
    <w:name w:val="footnote reference"/>
    <w:semiHidden/>
    <w:rPr>
      <w:vertAlign w:val="superscript"/>
    </w:rPr>
  </w:style>
  <w:style w:type="character" w:styleId="a7">
    <w:name w:val="annotation reference"/>
    <w:semiHidden/>
    <w:rPr>
      <w:sz w:val="16"/>
      <w:szCs w:val="16"/>
    </w:rPr>
  </w:style>
  <w:style w:type="character" w:styleId="a8">
    <w:name w:val="Emphasis"/>
    <w:basedOn w:val="a2"/>
    <w:uiPriority w:val="20"/>
    <w:qFormat/>
    <w:rsid w:val="0074225B"/>
    <w:rPr>
      <w:i/>
      <w:iCs/>
      <w:color w:val="auto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styleId="HTML0">
    <w:name w:val="HTML Keyboard"/>
    <w:semiHidden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Pr>
      <w:rFonts w:ascii="Courier New" w:hAnsi="Courier New" w:cs="Courier New"/>
      <w:sz w:val="20"/>
      <w:szCs w:val="20"/>
    </w:rPr>
  </w:style>
  <w:style w:type="character" w:styleId="aa">
    <w:name w:val="page number"/>
    <w:basedOn w:val="a2"/>
    <w:semiHidden/>
  </w:style>
  <w:style w:type="character" w:styleId="ab">
    <w:name w:val="line number"/>
    <w:basedOn w:val="a2"/>
    <w:semiHidden/>
  </w:style>
  <w:style w:type="character" w:styleId="HTML2">
    <w:name w:val="HTML Definition"/>
    <w:semiHidden/>
    <w:rPr>
      <w:i/>
      <w:iCs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character" w:styleId="ac">
    <w:name w:val="Strong"/>
    <w:basedOn w:val="a2"/>
    <w:uiPriority w:val="22"/>
    <w:qFormat/>
    <w:rsid w:val="0074225B"/>
    <w:rPr>
      <w:b/>
      <w:bCs/>
      <w:color w:val="auto"/>
    </w:rPr>
  </w:style>
  <w:style w:type="character" w:styleId="HTML5">
    <w:name w:val="HTML Cite"/>
    <w:semiHidden/>
    <w:rPr>
      <w:i/>
      <w:iCs/>
    </w:rPr>
  </w:style>
  <w:style w:type="paragraph" w:styleId="ad">
    <w:name w:val="Balloon Text"/>
    <w:basedOn w:val="a1"/>
    <w:link w:val="ae"/>
    <w:uiPriority w:val="99"/>
    <w:semiHidden/>
    <w:unhideWhenUsed/>
    <w:rPr>
      <w:rFonts w:ascii="Tahoma" w:hAnsi="Tahoma" w:cs="Tahoma"/>
      <w:sz w:val="16"/>
      <w:szCs w:val="16"/>
    </w:rPr>
  </w:style>
  <w:style w:type="paragraph" w:styleId="53">
    <w:name w:val="List 5"/>
    <w:basedOn w:val="a1"/>
    <w:semiHidden/>
    <w:pPr>
      <w:ind w:left="1415" w:hanging="283"/>
    </w:pPr>
  </w:style>
  <w:style w:type="paragraph" w:styleId="af">
    <w:name w:val="List Continue"/>
    <w:basedOn w:val="a1"/>
    <w:semiHidden/>
    <w:pPr>
      <w:spacing w:after="120"/>
      <w:ind w:left="283"/>
    </w:pPr>
  </w:style>
  <w:style w:type="paragraph" w:styleId="23">
    <w:name w:val="Body Text 2"/>
    <w:basedOn w:val="a1"/>
    <w:semiHidden/>
    <w:pPr>
      <w:spacing w:after="120" w:line="480" w:lineRule="auto"/>
    </w:pPr>
  </w:style>
  <w:style w:type="paragraph" w:styleId="5">
    <w:name w:val="List Number 5"/>
    <w:basedOn w:val="a1"/>
    <w:semiHidden/>
    <w:pPr>
      <w:numPr>
        <w:numId w:val="1"/>
      </w:numPr>
    </w:pPr>
  </w:style>
  <w:style w:type="paragraph" w:styleId="af0">
    <w:name w:val="Closing"/>
    <w:basedOn w:val="a1"/>
    <w:semiHidden/>
    <w:pPr>
      <w:ind w:left="4252"/>
    </w:pPr>
  </w:style>
  <w:style w:type="paragraph" w:styleId="af1">
    <w:name w:val="Normal Indent"/>
    <w:basedOn w:val="a1"/>
    <w:semiHidden/>
    <w:pPr>
      <w:ind w:left="708"/>
    </w:pPr>
  </w:style>
  <w:style w:type="paragraph" w:styleId="24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paragraph" w:styleId="af3">
    <w:name w:val="caption"/>
    <w:basedOn w:val="a1"/>
    <w:next w:val="a1"/>
    <w:uiPriority w:val="35"/>
    <w:unhideWhenUsed/>
    <w:qFormat/>
    <w:rsid w:val="00742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annotation text"/>
    <w:basedOn w:val="a1"/>
    <w:link w:val="af5"/>
    <w:rPr>
      <w:sz w:val="20"/>
      <w:szCs w:val="20"/>
    </w:rPr>
  </w:style>
  <w:style w:type="paragraph" w:styleId="af6">
    <w:name w:val="annotation subject"/>
    <w:basedOn w:val="a1"/>
    <w:next w:val="a1"/>
    <w:semiHidden/>
    <w:rPr>
      <w:b/>
      <w:bCs/>
      <w:sz w:val="20"/>
      <w:szCs w:val="20"/>
    </w:rPr>
  </w:style>
  <w:style w:type="paragraph" w:styleId="81">
    <w:name w:val="toc 8"/>
    <w:basedOn w:val="a1"/>
    <w:next w:val="a1"/>
    <w:autoRedefine/>
    <w:uiPriority w:val="39"/>
    <w:pPr>
      <w:tabs>
        <w:tab w:val="right" w:leader="dot" w:pos="9923"/>
      </w:tabs>
      <w:ind w:firstLine="1985"/>
    </w:pPr>
  </w:style>
  <w:style w:type="paragraph" w:styleId="3">
    <w:name w:val="List Number 3"/>
    <w:basedOn w:val="a1"/>
    <w:semiHidden/>
    <w:pPr>
      <w:numPr>
        <w:numId w:val="2"/>
      </w:numPr>
    </w:pPr>
  </w:style>
  <w:style w:type="paragraph" w:styleId="af7">
    <w:name w:val="header"/>
    <w:basedOn w:val="a1"/>
    <w:link w:val="af8"/>
    <w:unhideWhenUsed/>
    <w:pPr>
      <w:tabs>
        <w:tab w:val="center" w:pos="4677"/>
        <w:tab w:val="right" w:pos="9355"/>
      </w:tabs>
    </w:pPr>
  </w:style>
  <w:style w:type="paragraph" w:styleId="91">
    <w:name w:val="toc 9"/>
    <w:basedOn w:val="a1"/>
    <w:next w:val="a1"/>
    <w:autoRedefine/>
    <w:uiPriority w:val="39"/>
    <w:pPr>
      <w:ind w:firstLine="2268"/>
    </w:pPr>
  </w:style>
  <w:style w:type="paragraph" w:styleId="71">
    <w:name w:val="toc 7"/>
    <w:basedOn w:val="a1"/>
    <w:next w:val="a1"/>
    <w:autoRedefine/>
    <w:uiPriority w:val="39"/>
    <w:pPr>
      <w:tabs>
        <w:tab w:val="right" w:leader="dot" w:pos="9923"/>
      </w:tabs>
      <w:ind w:firstLine="1701"/>
    </w:pPr>
  </w:style>
  <w:style w:type="paragraph" w:styleId="af9">
    <w:name w:val="Body Text"/>
    <w:basedOn w:val="a1"/>
    <w:link w:val="afa"/>
    <w:semiHidden/>
    <w:pPr>
      <w:spacing w:after="120"/>
    </w:pPr>
  </w:style>
  <w:style w:type="paragraph" w:styleId="4">
    <w:name w:val="List Number 4"/>
    <w:basedOn w:val="a1"/>
    <w:semiHidden/>
    <w:pPr>
      <w:numPr>
        <w:numId w:val="3"/>
      </w:numPr>
    </w:p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dot" w:pos="9354"/>
      </w:tabs>
      <w:ind w:firstLine="709"/>
      <w:jc w:val="both"/>
    </w:pPr>
    <w:rPr>
      <w:rFonts w:ascii="Arial" w:hAnsi="Arial"/>
      <w:b/>
    </w:rPr>
  </w:style>
  <w:style w:type="paragraph" w:styleId="61">
    <w:name w:val="toc 6"/>
    <w:basedOn w:val="a1"/>
    <w:next w:val="a1"/>
    <w:autoRedefine/>
    <w:uiPriority w:val="39"/>
    <w:pPr>
      <w:tabs>
        <w:tab w:val="right" w:leader="dot" w:pos="9923"/>
      </w:tabs>
      <w:ind w:firstLine="1418"/>
    </w:pPr>
  </w:style>
  <w:style w:type="paragraph" w:styleId="34">
    <w:name w:val="toc 3"/>
    <w:basedOn w:val="a1"/>
    <w:next w:val="a1"/>
    <w:autoRedefine/>
    <w:uiPriority w:val="39"/>
    <w:unhideWhenUsed/>
    <w:pPr>
      <w:tabs>
        <w:tab w:val="right" w:leader="dot" w:pos="9354"/>
      </w:tabs>
      <w:spacing w:after="120"/>
      <w:ind w:firstLine="993"/>
      <w:jc w:val="both"/>
    </w:pPr>
    <w:rPr>
      <w:rFonts w:ascii="Arial" w:hAnsi="Arial"/>
    </w:rPr>
  </w:style>
  <w:style w:type="paragraph" w:styleId="25">
    <w:name w:val="toc 2"/>
    <w:basedOn w:val="a1"/>
    <w:next w:val="a1"/>
    <w:autoRedefine/>
    <w:uiPriority w:val="39"/>
    <w:unhideWhenUsed/>
    <w:pPr>
      <w:tabs>
        <w:tab w:val="right" w:leader="dot" w:pos="9354"/>
      </w:tabs>
      <w:ind w:left="1418" w:hanging="567"/>
      <w:jc w:val="both"/>
    </w:pPr>
    <w:rPr>
      <w:rFonts w:ascii="Arial" w:hAnsi="Arial"/>
    </w:rPr>
  </w:style>
  <w:style w:type="paragraph" w:styleId="43">
    <w:name w:val="toc 4"/>
    <w:basedOn w:val="a1"/>
    <w:next w:val="a1"/>
    <w:autoRedefine/>
    <w:pPr>
      <w:ind w:left="720"/>
    </w:pPr>
  </w:style>
  <w:style w:type="paragraph" w:styleId="54">
    <w:name w:val="toc 5"/>
    <w:basedOn w:val="a1"/>
    <w:next w:val="a1"/>
    <w:autoRedefine/>
    <w:uiPriority w:val="39"/>
    <w:pPr>
      <w:tabs>
        <w:tab w:val="right" w:leader="dot" w:pos="9923"/>
      </w:tabs>
      <w:ind w:firstLine="1134"/>
    </w:pPr>
  </w:style>
  <w:style w:type="paragraph" w:styleId="afb">
    <w:name w:val="Note Heading"/>
    <w:basedOn w:val="a1"/>
    <w:next w:val="a1"/>
    <w:semiHidden/>
  </w:style>
  <w:style w:type="paragraph" w:styleId="afc">
    <w:name w:val="Date"/>
    <w:basedOn w:val="a1"/>
    <w:next w:val="a1"/>
    <w:semiHidden/>
  </w:style>
  <w:style w:type="paragraph" w:styleId="50">
    <w:name w:val="List Bullet 5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afd">
    <w:name w:val="Body Text Indent"/>
    <w:basedOn w:val="a1"/>
    <w:link w:val="afe"/>
    <w:semiHidden/>
    <w:pPr>
      <w:spacing w:after="120"/>
      <w:ind w:left="283"/>
    </w:pPr>
  </w:style>
  <w:style w:type="paragraph" w:styleId="a0">
    <w:name w:val="List Bullet"/>
    <w:basedOn w:val="a1"/>
    <w:autoRedefine/>
    <w:semiHidden/>
    <w:pPr>
      <w:numPr>
        <w:numId w:val="6"/>
      </w:numPr>
      <w:tabs>
        <w:tab w:val="clear" w:pos="360"/>
        <w:tab w:val="left" w:pos="-360"/>
      </w:tabs>
    </w:pPr>
  </w:style>
  <w:style w:type="paragraph" w:styleId="20">
    <w:name w:val="List Bullet 2"/>
    <w:basedOn w:val="a1"/>
    <w:semiHidden/>
    <w:pPr>
      <w:numPr>
        <w:numId w:val="7"/>
      </w:numPr>
    </w:pPr>
  </w:style>
  <w:style w:type="paragraph" w:styleId="30">
    <w:name w:val="List Bullet 3"/>
    <w:basedOn w:val="a1"/>
    <w:semiHidden/>
    <w:pPr>
      <w:numPr>
        <w:numId w:val="8"/>
      </w:numPr>
    </w:pPr>
  </w:style>
  <w:style w:type="paragraph" w:styleId="aff">
    <w:name w:val="Title"/>
    <w:basedOn w:val="a1"/>
    <w:next w:val="a1"/>
    <w:link w:val="aff0"/>
    <w:uiPriority w:val="10"/>
    <w:qFormat/>
    <w:rsid w:val="00742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1">
    <w:name w:val="footer"/>
    <w:basedOn w:val="a1"/>
    <w:link w:val="aff2"/>
    <w:uiPriority w:val="99"/>
    <w:unhideWhenUsed/>
    <w:pPr>
      <w:tabs>
        <w:tab w:val="center" w:pos="4677"/>
        <w:tab w:val="right" w:pos="9355"/>
      </w:tabs>
    </w:pPr>
  </w:style>
  <w:style w:type="paragraph" w:styleId="a">
    <w:name w:val="List Number"/>
    <w:basedOn w:val="a1"/>
    <w:semiHidden/>
    <w:pPr>
      <w:numPr>
        <w:numId w:val="9"/>
      </w:numPr>
    </w:pPr>
  </w:style>
  <w:style w:type="paragraph" w:styleId="2">
    <w:name w:val="List Number 2"/>
    <w:basedOn w:val="a1"/>
    <w:semiHidden/>
    <w:pPr>
      <w:numPr>
        <w:numId w:val="10"/>
      </w:numPr>
    </w:pPr>
  </w:style>
  <w:style w:type="paragraph" w:styleId="aff3">
    <w:name w:val="List"/>
    <w:basedOn w:val="a1"/>
    <w:semiHidden/>
    <w:pPr>
      <w:ind w:left="283" w:hanging="283"/>
    </w:pPr>
  </w:style>
  <w:style w:type="paragraph" w:styleId="aff4">
    <w:name w:val="Normal (Web)"/>
    <w:basedOn w:val="a1"/>
    <w:semiHidden/>
  </w:style>
  <w:style w:type="paragraph" w:styleId="35">
    <w:name w:val="Body Text 3"/>
    <w:basedOn w:val="a1"/>
    <w:semiHidden/>
    <w:pPr>
      <w:spacing w:after="120"/>
    </w:pPr>
    <w:rPr>
      <w:sz w:val="16"/>
      <w:szCs w:val="16"/>
    </w:rPr>
  </w:style>
  <w:style w:type="paragraph" w:styleId="26">
    <w:name w:val="Body Text Indent 2"/>
    <w:basedOn w:val="a1"/>
    <w:semiHidden/>
    <w:pPr>
      <w:spacing w:after="120" w:line="480" w:lineRule="auto"/>
      <w:ind w:left="283"/>
    </w:pPr>
  </w:style>
  <w:style w:type="paragraph" w:styleId="aff5">
    <w:name w:val="Signature"/>
    <w:basedOn w:val="a1"/>
    <w:semiHidden/>
    <w:pPr>
      <w:ind w:left="4252"/>
    </w:pPr>
  </w:style>
  <w:style w:type="paragraph" w:styleId="27">
    <w:name w:val="List Continue 2"/>
    <w:basedOn w:val="a1"/>
    <w:semiHidden/>
    <w:pPr>
      <w:spacing w:after="120"/>
      <w:ind w:left="566"/>
    </w:pPr>
  </w:style>
  <w:style w:type="paragraph" w:styleId="36">
    <w:name w:val="List Continue 3"/>
    <w:basedOn w:val="a1"/>
    <w:semiHidden/>
    <w:pPr>
      <w:spacing w:after="120"/>
      <w:ind w:left="849"/>
    </w:pPr>
  </w:style>
  <w:style w:type="paragraph" w:styleId="44">
    <w:name w:val="List Continue 4"/>
    <w:basedOn w:val="a1"/>
    <w:semiHidden/>
    <w:pPr>
      <w:spacing w:after="120"/>
      <w:ind w:left="1132"/>
    </w:pPr>
  </w:style>
  <w:style w:type="paragraph" w:styleId="55">
    <w:name w:val="List Continue 5"/>
    <w:basedOn w:val="a1"/>
    <w:semiHidden/>
    <w:pPr>
      <w:spacing w:after="120"/>
      <w:ind w:left="1415"/>
    </w:pPr>
  </w:style>
  <w:style w:type="paragraph" w:styleId="28">
    <w:name w:val="List 2"/>
    <w:basedOn w:val="a1"/>
    <w:semiHidden/>
    <w:pPr>
      <w:ind w:left="566" w:hanging="283"/>
    </w:pPr>
  </w:style>
  <w:style w:type="paragraph" w:styleId="37">
    <w:name w:val="List 3"/>
    <w:basedOn w:val="a1"/>
    <w:semiHidden/>
    <w:pPr>
      <w:ind w:left="849" w:hanging="283"/>
    </w:pPr>
  </w:style>
  <w:style w:type="paragraph" w:styleId="45">
    <w:name w:val="List 4"/>
    <w:basedOn w:val="a1"/>
    <w:semiHidden/>
    <w:pPr>
      <w:ind w:left="1132" w:hanging="283"/>
    </w:pPr>
  </w:style>
  <w:style w:type="paragraph" w:styleId="HTML6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paragraph" w:styleId="aff6">
    <w:name w:val="Block Text"/>
    <w:basedOn w:val="a1"/>
    <w:semiHidden/>
    <w:pPr>
      <w:spacing w:after="120"/>
      <w:ind w:left="1440" w:right="1440"/>
    </w:pPr>
  </w:style>
  <w:style w:type="paragraph" w:styleId="aff7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8">
    <w:name w:val="E-mail Signature"/>
    <w:basedOn w:val="a1"/>
    <w:semiHidden/>
  </w:style>
  <w:style w:type="table" w:styleId="aff9">
    <w:name w:val="Table Grid"/>
    <w:basedOn w:val="a3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742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e">
    <w:name w:val="Основной текст с отступом Знак"/>
    <w:link w:val="afd"/>
    <w:semiHidden/>
    <w:rPr>
      <w:sz w:val="24"/>
      <w:szCs w:val="24"/>
      <w:lang w:eastAsia="en-US"/>
    </w:rPr>
  </w:style>
  <w:style w:type="character" w:customStyle="1" w:styleId="af8">
    <w:name w:val="Верхний колонтитул Знак"/>
    <w:link w:val="af7"/>
    <w:rPr>
      <w:sz w:val="24"/>
      <w:szCs w:val="24"/>
      <w:lang w:eastAsia="en-US"/>
    </w:rPr>
  </w:style>
  <w:style w:type="character" w:customStyle="1" w:styleId="afa">
    <w:name w:val="Основной текст Знак"/>
    <w:link w:val="af9"/>
    <w:semiHidden/>
    <w:rPr>
      <w:sz w:val="24"/>
      <w:szCs w:val="24"/>
      <w:lang w:eastAsia="en-US"/>
    </w:rPr>
  </w:style>
  <w:style w:type="paragraph" w:customStyle="1" w:styleId="12">
    <w:name w:val="Заголовок оглавления1"/>
    <w:basedOn w:val="1"/>
    <w:next w:val="a1"/>
    <w:uiPriority w:val="39"/>
    <w:semiHidden/>
    <w:unhideWhenUsed/>
    <w:pPr>
      <w:outlineLvl w:val="9"/>
    </w:pPr>
  </w:style>
  <w:style w:type="paragraph" w:customStyle="1" w:styleId="affa">
    <w:name w:val="Стандарт"/>
    <w:basedOn w:val="a1"/>
    <w:autoRedefine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b">
    <w:name w:val="List Paragraph"/>
    <w:basedOn w:val="a1"/>
    <w:uiPriority w:val="34"/>
    <w:qFormat/>
    <w:rsid w:val="0074225B"/>
    <w:pPr>
      <w:ind w:left="720"/>
      <w:contextualSpacing/>
    </w:pPr>
  </w:style>
  <w:style w:type="paragraph" w:styleId="affc">
    <w:name w:val="No Spacing"/>
    <w:link w:val="affd"/>
    <w:uiPriority w:val="1"/>
    <w:qFormat/>
    <w:rsid w:val="0074225B"/>
    <w:pPr>
      <w:spacing w:after="0" w:line="240" w:lineRule="auto"/>
    </w:pPr>
  </w:style>
  <w:style w:type="character" w:customStyle="1" w:styleId="affd">
    <w:name w:val="Без интервала Знак"/>
    <w:link w:val="affc"/>
    <w:uiPriority w:val="1"/>
  </w:style>
  <w:style w:type="paragraph" w:styleId="affe">
    <w:name w:val="Intense Quote"/>
    <w:basedOn w:val="a1"/>
    <w:next w:val="a1"/>
    <w:link w:val="afff"/>
    <w:uiPriority w:val="30"/>
    <w:qFormat/>
    <w:rsid w:val="007422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">
    <w:name w:val="Выделенная цитата Знак"/>
    <w:basedOn w:val="a2"/>
    <w:link w:val="affe"/>
    <w:uiPriority w:val="30"/>
    <w:rsid w:val="0074225B"/>
    <w:rPr>
      <w:i/>
      <w:iCs/>
      <w:color w:val="5B9BD5" w:themeColor="accent1"/>
    </w:rPr>
  </w:style>
  <w:style w:type="character" w:customStyle="1" w:styleId="22">
    <w:name w:val="Заголовок 2 Знак"/>
    <w:basedOn w:val="a2"/>
    <w:link w:val="21"/>
    <w:uiPriority w:val="9"/>
    <w:rsid w:val="0074225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rsid w:val="0074225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rsid w:val="0074225B"/>
    <w:rPr>
      <w:i/>
      <w:iCs/>
    </w:rPr>
  </w:style>
  <w:style w:type="character" w:customStyle="1" w:styleId="52">
    <w:name w:val="Заголовок 5 Знак"/>
    <w:basedOn w:val="a2"/>
    <w:link w:val="51"/>
    <w:uiPriority w:val="9"/>
    <w:rsid w:val="0074225B"/>
    <w:rPr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rsid w:val="0074225B"/>
    <w:rPr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rsid w:val="0074225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rsid w:val="0074225B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rsid w:val="00742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ff0">
    <w:name w:val="Заголовок Знак"/>
    <w:basedOn w:val="a2"/>
    <w:link w:val="aff"/>
    <w:uiPriority w:val="10"/>
    <w:rsid w:val="0074225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3">
    <w:name w:val="Название книги1"/>
    <w:uiPriority w:val="33"/>
    <w:rPr>
      <w:rFonts w:ascii="Cambria" w:eastAsia="Times New Roman" w:hAnsi="Cambria"/>
      <w:b/>
      <w:i/>
      <w:sz w:val="24"/>
      <w:szCs w:val="24"/>
    </w:rPr>
  </w:style>
  <w:style w:type="character" w:customStyle="1" w:styleId="aff2">
    <w:name w:val="Нижний колонтитул Знак"/>
    <w:link w:val="aff1"/>
    <w:uiPriority w:val="99"/>
    <w:rPr>
      <w:sz w:val="24"/>
      <w:szCs w:val="24"/>
      <w:lang w:eastAsia="en-US"/>
    </w:rPr>
  </w:style>
  <w:style w:type="character" w:customStyle="1" w:styleId="14">
    <w:name w:val="Сильная ссылка1"/>
    <w:uiPriority w:val="32"/>
    <w:rPr>
      <w:b/>
      <w:sz w:val="24"/>
      <w:u w:val="single"/>
    </w:rPr>
  </w:style>
  <w:style w:type="character" w:customStyle="1" w:styleId="15">
    <w:name w:val="Сильное выделение1"/>
    <w:uiPriority w:val="21"/>
    <w:rPr>
      <w:b/>
      <w:i/>
      <w:sz w:val="24"/>
      <w:szCs w:val="24"/>
      <w:u w:val="single"/>
    </w:rPr>
  </w:style>
  <w:style w:type="character" w:customStyle="1" w:styleId="16">
    <w:name w:val="Слабая ссылка1"/>
    <w:uiPriority w:val="31"/>
    <w:rPr>
      <w:sz w:val="24"/>
      <w:szCs w:val="24"/>
      <w:u w:val="single"/>
    </w:rPr>
  </w:style>
  <w:style w:type="character" w:customStyle="1" w:styleId="17">
    <w:name w:val="Слабое выделение1"/>
    <w:uiPriority w:val="19"/>
    <w:rPr>
      <w:i/>
      <w:color w:val="5A5A5A"/>
    </w:rPr>
  </w:style>
  <w:style w:type="character" w:customStyle="1" w:styleId="ae">
    <w:name w:val="Текст выноски Знак"/>
    <w:link w:val="ad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qFormat/>
    <w:rsid w:val="00742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a">
    <w:name w:val="Цитата 2 Знак"/>
    <w:basedOn w:val="a2"/>
    <w:link w:val="29"/>
    <w:uiPriority w:val="29"/>
    <w:rsid w:val="0074225B"/>
    <w:rPr>
      <w:i/>
      <w:iCs/>
      <w:color w:val="404040" w:themeColor="text1" w:themeTint="BF"/>
    </w:rPr>
  </w:style>
  <w:style w:type="character" w:customStyle="1" w:styleId="af5">
    <w:name w:val="Текст примечания Знак"/>
    <w:basedOn w:val="a2"/>
    <w:link w:val="af4"/>
  </w:style>
  <w:style w:type="paragraph" w:customStyle="1" w:styleId="tdillustration">
    <w:name w:val="td_illustration"/>
    <w:next w:val="tdillustrationname"/>
    <w:pPr>
      <w:keepNext/>
      <w:spacing w:after="120"/>
      <w:jc w:val="center"/>
    </w:pPr>
    <w:rPr>
      <w:rFonts w:ascii="Arial" w:hAnsi="Arial"/>
    </w:rPr>
  </w:style>
  <w:style w:type="paragraph" w:customStyle="1" w:styleId="tdillustrationname">
    <w:name w:val="td_illustration_name"/>
    <w:next w:val="tdtext"/>
    <w:pPr>
      <w:numPr>
        <w:ilvl w:val="7"/>
        <w:numId w:val="11"/>
      </w:numPr>
      <w:spacing w:after="120"/>
      <w:jc w:val="center"/>
    </w:pPr>
    <w:rPr>
      <w:rFonts w:ascii="Arial" w:hAnsi="Arial"/>
      <w:szCs w:val="24"/>
    </w:rPr>
  </w:style>
  <w:style w:type="paragraph" w:customStyle="1" w:styleId="tdtext">
    <w:name w:val="td_text"/>
    <w:link w:val="tdtext0"/>
    <w:pPr>
      <w:spacing w:after="120"/>
      <w:ind w:firstLine="567"/>
      <w:jc w:val="both"/>
    </w:pPr>
    <w:rPr>
      <w:rFonts w:ascii="Arial" w:hAnsi="Arial"/>
      <w:szCs w:val="24"/>
    </w:rPr>
  </w:style>
  <w:style w:type="paragraph" w:customStyle="1" w:styleId="tdnontocunorderedcaption">
    <w:name w:val="td_nontoc_unordered_caption"/>
    <w:next w:val="tdtext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pPr>
      <w:numPr>
        <w:numId w:val="12"/>
      </w:numPr>
      <w:spacing w:after="120"/>
      <w:jc w:val="both"/>
    </w:pPr>
    <w:rPr>
      <w:rFonts w:ascii="Arial" w:hAnsi="Arial"/>
    </w:rPr>
  </w:style>
  <w:style w:type="paragraph" w:customStyle="1" w:styleId="tdorderedlistlevel2">
    <w:name w:val="td_ordered_list_level_2"/>
    <w:pPr>
      <w:numPr>
        <w:ilvl w:val="1"/>
        <w:numId w:val="12"/>
      </w:numPr>
      <w:spacing w:after="120"/>
      <w:jc w:val="both"/>
    </w:pPr>
    <w:rPr>
      <w:rFonts w:ascii="Arial" w:hAnsi="Arial"/>
    </w:rPr>
  </w:style>
  <w:style w:type="paragraph" w:customStyle="1" w:styleId="tdorderedlistlevel3">
    <w:name w:val="td_ordered_list_level_3"/>
    <w:pPr>
      <w:numPr>
        <w:ilvl w:val="2"/>
        <w:numId w:val="12"/>
      </w:numPr>
      <w:spacing w:after="120"/>
      <w:jc w:val="both"/>
    </w:pPr>
    <w:rPr>
      <w:rFonts w:ascii="Arial" w:hAnsi="Arial"/>
      <w:szCs w:val="24"/>
    </w:rPr>
  </w:style>
  <w:style w:type="paragraph" w:customStyle="1" w:styleId="tdtablecaption">
    <w:name w:val="td_table_caption"/>
    <w:next w:val="tdtabletext"/>
    <w:link w:val="tdtablecaption0"/>
    <w:pPr>
      <w:keepNext/>
      <w:spacing w:before="120" w:after="120"/>
      <w:jc w:val="center"/>
    </w:pPr>
    <w:rPr>
      <w:rFonts w:ascii="Arial" w:hAnsi="Arial"/>
      <w:b/>
      <w:szCs w:val="24"/>
    </w:rPr>
  </w:style>
  <w:style w:type="paragraph" w:customStyle="1" w:styleId="tdtabletext">
    <w:name w:val="td_table_text"/>
    <w:link w:val="tdtabletext0"/>
    <w:pPr>
      <w:tabs>
        <w:tab w:val="left" w:pos="0"/>
      </w:tabs>
      <w:spacing w:after="120"/>
    </w:pPr>
    <w:rPr>
      <w:rFonts w:ascii="Arial" w:hAnsi="Arial"/>
      <w:szCs w:val="24"/>
    </w:rPr>
  </w:style>
  <w:style w:type="character" w:customStyle="1" w:styleId="tdtablecaption0">
    <w:name w:val="td_table_caption Знак"/>
    <w:link w:val="tdtablecaption"/>
    <w:locked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pPr>
      <w:keepNext/>
      <w:numPr>
        <w:ilvl w:val="8"/>
        <w:numId w:val="11"/>
      </w:numPr>
      <w:spacing w:after="120"/>
    </w:pPr>
    <w:rPr>
      <w:rFonts w:ascii="Arial" w:hAnsi="Arial"/>
    </w:rPr>
  </w:style>
  <w:style w:type="paragraph" w:customStyle="1" w:styleId="tdtableorderedlistlevel1">
    <w:name w:val="td_table_ordered_list_level_1"/>
    <w:pPr>
      <w:numPr>
        <w:numId w:val="13"/>
      </w:numPr>
      <w:spacing w:after="120"/>
    </w:pPr>
    <w:rPr>
      <w:rFonts w:ascii="Arial" w:hAnsi="Arial"/>
    </w:rPr>
  </w:style>
  <w:style w:type="paragraph" w:customStyle="1" w:styleId="tdtableorderedlistlevel2">
    <w:name w:val="td_table_ordered_list_level_2"/>
    <w:pPr>
      <w:numPr>
        <w:ilvl w:val="1"/>
        <w:numId w:val="13"/>
      </w:numPr>
      <w:spacing w:after="120"/>
    </w:pPr>
    <w:rPr>
      <w:rFonts w:ascii="Arial" w:hAnsi="Arial"/>
      <w:szCs w:val="24"/>
    </w:rPr>
  </w:style>
  <w:style w:type="paragraph" w:customStyle="1" w:styleId="tdtableorderedlistlevel3">
    <w:name w:val="td_table_ordered_list_level_3"/>
    <w:pPr>
      <w:numPr>
        <w:ilvl w:val="2"/>
        <w:numId w:val="13"/>
      </w:numPr>
      <w:spacing w:after="120"/>
    </w:pPr>
    <w:rPr>
      <w:rFonts w:ascii="Arial" w:hAnsi="Arial"/>
      <w:szCs w:val="24"/>
    </w:rPr>
  </w:style>
  <w:style w:type="character" w:customStyle="1" w:styleId="tdtabletext0">
    <w:name w:val="td_table_text Знак"/>
    <w:link w:val="tdtabletext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pPr>
      <w:numPr>
        <w:numId w:val="14"/>
      </w:numPr>
      <w:spacing w:after="120"/>
    </w:pPr>
    <w:rPr>
      <w:rFonts w:ascii="Arial" w:hAnsi="Arial"/>
    </w:rPr>
  </w:style>
  <w:style w:type="paragraph" w:customStyle="1" w:styleId="tdtableunorderedlistlevel2">
    <w:name w:val="td_table_unordered_list_level_2"/>
    <w:pPr>
      <w:numPr>
        <w:ilvl w:val="1"/>
        <w:numId w:val="14"/>
      </w:numPr>
      <w:spacing w:after="120"/>
    </w:pPr>
    <w:rPr>
      <w:rFonts w:ascii="Arial" w:hAnsi="Arial"/>
      <w:szCs w:val="24"/>
    </w:rPr>
  </w:style>
  <w:style w:type="paragraph" w:customStyle="1" w:styleId="tdtableunorderedlistlevel3">
    <w:name w:val="td_table_unordered_list_level_3"/>
    <w:pPr>
      <w:numPr>
        <w:ilvl w:val="2"/>
        <w:numId w:val="14"/>
      </w:numPr>
      <w:spacing w:after="120"/>
    </w:pPr>
    <w:rPr>
      <w:rFonts w:ascii="Arial" w:hAnsi="Arial"/>
      <w:szCs w:val="24"/>
    </w:rPr>
  </w:style>
  <w:style w:type="character" w:customStyle="1" w:styleId="tdtext0">
    <w:name w:val="td_text Знак"/>
    <w:link w:val="tdtext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pPr>
      <w:keepNext/>
      <w:pageBreakBefore/>
      <w:numPr>
        <w:numId w:val="1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pPr>
      <w:keepNext/>
      <w:numPr>
        <w:ilvl w:val="1"/>
        <w:numId w:val="11"/>
      </w:numPr>
      <w:spacing w:before="120" w:after="120"/>
      <w:ind w:left="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pPr>
      <w:keepNext/>
      <w:numPr>
        <w:ilvl w:val="2"/>
        <w:numId w:val="11"/>
      </w:numPr>
      <w:spacing w:before="120" w:after="120"/>
      <w:ind w:left="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pPr>
      <w:keepNext/>
      <w:numPr>
        <w:ilvl w:val="3"/>
        <w:numId w:val="11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pPr>
      <w:keepNext/>
      <w:numPr>
        <w:ilvl w:val="4"/>
        <w:numId w:val="11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pPr>
      <w:keepNext/>
      <w:numPr>
        <w:ilvl w:val="5"/>
        <w:numId w:val="11"/>
      </w:numPr>
      <w:spacing w:before="120" w:after="120"/>
      <w:jc w:val="both"/>
      <w:outlineLvl w:val="5"/>
    </w:pPr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Pr>
      <w:rFonts w:ascii="Arial" w:hAnsi="Arial"/>
      <w:b/>
      <w:sz w:val="24"/>
    </w:rPr>
  </w:style>
  <w:style w:type="paragraph" w:customStyle="1" w:styleId="tdtocunorderedcaption">
    <w:name w:val="td_toc_unordered_caption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pPr>
      <w:numPr>
        <w:numId w:val="15"/>
      </w:numPr>
      <w:spacing w:after="120"/>
      <w:jc w:val="both"/>
    </w:pPr>
    <w:rPr>
      <w:rFonts w:ascii="Arial" w:hAnsi="Arial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  <w:sz w:val="22"/>
    </w:rPr>
  </w:style>
  <w:style w:type="paragraph" w:customStyle="1" w:styleId="tdunorderedlistlevel2">
    <w:name w:val="td_unordered_list_level_2"/>
    <w:pPr>
      <w:numPr>
        <w:ilvl w:val="1"/>
        <w:numId w:val="15"/>
      </w:numPr>
      <w:spacing w:after="120"/>
      <w:jc w:val="both"/>
    </w:pPr>
    <w:rPr>
      <w:rFonts w:ascii="Arial" w:hAnsi="Arial"/>
      <w:szCs w:val="24"/>
    </w:rPr>
  </w:style>
  <w:style w:type="paragraph" w:customStyle="1" w:styleId="tdunorderedlistlevel3">
    <w:name w:val="td_unordered_list_level_3"/>
    <w:pPr>
      <w:numPr>
        <w:ilvl w:val="2"/>
        <w:numId w:val="15"/>
      </w:numPr>
      <w:spacing w:after="120"/>
      <w:jc w:val="both"/>
    </w:pPr>
    <w:rPr>
      <w:rFonts w:ascii="Arial" w:hAnsi="Arial"/>
      <w:szCs w:val="24"/>
    </w:rPr>
  </w:style>
  <w:style w:type="paragraph" w:styleId="afff0">
    <w:name w:val="Subtitle"/>
    <w:basedOn w:val="a1"/>
    <w:next w:val="a1"/>
    <w:link w:val="afff1"/>
    <w:uiPriority w:val="11"/>
    <w:qFormat/>
    <w:rsid w:val="00742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f1">
    <w:name w:val="Подзаголовок Знак"/>
    <w:basedOn w:val="a2"/>
    <w:link w:val="afff0"/>
    <w:uiPriority w:val="11"/>
    <w:rsid w:val="0074225B"/>
    <w:rPr>
      <w:color w:val="5A5A5A" w:themeColor="text1" w:themeTint="A5"/>
      <w:spacing w:val="15"/>
    </w:rPr>
  </w:style>
  <w:style w:type="character" w:styleId="afff2">
    <w:name w:val="Subtle Emphasis"/>
    <w:basedOn w:val="a2"/>
    <w:uiPriority w:val="19"/>
    <w:qFormat/>
    <w:rsid w:val="0074225B"/>
    <w:rPr>
      <w:i/>
      <w:iCs/>
      <w:color w:val="404040" w:themeColor="text1" w:themeTint="BF"/>
    </w:rPr>
  </w:style>
  <w:style w:type="character" w:styleId="afff3">
    <w:name w:val="Intense Emphasis"/>
    <w:basedOn w:val="a2"/>
    <w:uiPriority w:val="21"/>
    <w:qFormat/>
    <w:rsid w:val="0074225B"/>
    <w:rPr>
      <w:i/>
      <w:iCs/>
      <w:color w:val="5B9BD5" w:themeColor="accent1"/>
    </w:rPr>
  </w:style>
  <w:style w:type="character" w:styleId="afff4">
    <w:name w:val="Subtle Reference"/>
    <w:basedOn w:val="a2"/>
    <w:uiPriority w:val="31"/>
    <w:qFormat/>
    <w:rsid w:val="0074225B"/>
    <w:rPr>
      <w:smallCaps/>
      <w:color w:val="404040" w:themeColor="text1" w:themeTint="BF"/>
    </w:rPr>
  </w:style>
  <w:style w:type="character" w:styleId="afff5">
    <w:name w:val="Intense Reference"/>
    <w:basedOn w:val="a2"/>
    <w:uiPriority w:val="32"/>
    <w:qFormat/>
    <w:rsid w:val="0074225B"/>
    <w:rPr>
      <w:b/>
      <w:bCs/>
      <w:smallCaps/>
      <w:color w:val="5B9BD5" w:themeColor="accent1"/>
      <w:spacing w:val="5"/>
    </w:rPr>
  </w:style>
  <w:style w:type="character" w:styleId="afff6">
    <w:name w:val="Book Title"/>
    <w:basedOn w:val="a2"/>
    <w:uiPriority w:val="33"/>
    <w:qFormat/>
    <w:rsid w:val="0074225B"/>
    <w:rPr>
      <w:b/>
      <w:bCs/>
      <w:i/>
      <w:iCs/>
      <w:spacing w:val="5"/>
    </w:rPr>
  </w:style>
  <w:style w:type="paragraph" w:styleId="afff7">
    <w:name w:val="TOC Heading"/>
    <w:basedOn w:val="1"/>
    <w:next w:val="a1"/>
    <w:uiPriority w:val="39"/>
    <w:semiHidden/>
    <w:unhideWhenUsed/>
    <w:qFormat/>
    <w:rsid w:val="0074225B"/>
    <w:pPr>
      <w:outlineLvl w:val="9"/>
    </w:pPr>
  </w:style>
  <w:style w:type="paragraph" w:customStyle="1" w:styleId="18">
    <w:name w:val="Обычный1"/>
    <w:rsid w:val="0099495D"/>
    <w:pPr>
      <w:autoSpaceDN w:val="0"/>
      <w:spacing w:after="200" w:line="276" w:lineRule="auto"/>
      <w:textAlignment w:val="baseline"/>
    </w:pPr>
    <w:rPr>
      <w:rFonts w:ascii="Calibri" w:eastAsia="Times New Roman" w:hAnsi="Calibri" w:cs="Times New Roman"/>
    </w:rPr>
  </w:style>
  <w:style w:type="character" w:customStyle="1" w:styleId="19">
    <w:name w:val="Основной шрифт абзаца1"/>
    <w:rsid w:val="0099495D"/>
  </w:style>
  <w:style w:type="paragraph" w:customStyle="1" w:styleId="Default">
    <w:name w:val="Default"/>
    <w:rsid w:val="0099495D"/>
    <w:pPr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DF361-506D-4130-A59C-5708C2D148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3787</Words>
  <Characters>21590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25327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lastModifiedBy/>
  <cp:revision>1</cp:revision>
  <dcterms:created xsi:type="dcterms:W3CDTF">2024-05-27T11:01:00Z</dcterms:created>
  <dcterms:modified xsi:type="dcterms:W3CDTF">2024-06-01T16:04:00Z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_DocHome">
    <vt:i4>1209844304</vt:i4>
  </property>
  <property fmtid="{D5CDD505-2E9C-101B-9397-08002B2CF9AE}" pid="4" name="KSOProductBuildVer">
    <vt:lpwstr>1049-12.2.0.16909</vt:lpwstr>
  </property>
  <property fmtid="{D5CDD505-2E9C-101B-9397-08002B2CF9AE}" pid="5" name="ICV">
    <vt:lpwstr>6DDB439E64324E93A1588C879A53A8CD_12</vt:lpwstr>
  </property>
</Properties>
</file>